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4191A5" w14:textId="77777777" w:rsidR="00621404" w:rsidRPr="007063B6" w:rsidRDefault="00000000">
      <w:pPr>
        <w:pStyle w:val="Title"/>
        <w:rPr>
          <w:rFonts w:ascii="Aptos" w:hAnsi="Aptos"/>
        </w:rPr>
      </w:pPr>
      <w:r w:rsidRPr="007063B6">
        <w:rPr>
          <w:rFonts w:ascii="Aptos" w:hAnsi="Aptos"/>
        </w:rPr>
        <w:t>Top 50 Jenkins Interview Questions with Scenario-Based Answers</w:t>
      </w:r>
    </w:p>
    <w:p w14:paraId="7CEF9E40" w14:textId="28C1FE52" w:rsidR="00D479EA" w:rsidRPr="007063B6" w:rsidRDefault="00D479EA" w:rsidP="00D479EA">
      <w:pPr>
        <w:pStyle w:val="Heading2"/>
        <w:ind w:left="-142"/>
        <w:rPr>
          <w:rFonts w:ascii="Aptos" w:hAnsi="Aptos"/>
          <w:color w:val="FF0000"/>
        </w:rPr>
      </w:pPr>
      <w:r w:rsidRPr="007063B6">
        <w:rPr>
          <w:rFonts w:ascii="Aptos" w:hAnsi="Aptos"/>
          <w:noProof/>
        </w:rPr>
        <w:drawing>
          <wp:inline distT="0" distB="0" distL="0" distR="0" wp14:anchorId="354663C9" wp14:editId="686EE13F">
            <wp:extent cx="5485526" cy="2552496"/>
            <wp:effectExtent l="0" t="0" r="1270" b="635"/>
            <wp:docPr id="728075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0752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8741" cy="255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D376A" w14:textId="19F2DC51" w:rsidR="00621404" w:rsidRPr="007063B6" w:rsidRDefault="00000000" w:rsidP="00D479EA">
      <w:pPr>
        <w:pStyle w:val="Heading2"/>
        <w:numPr>
          <w:ilvl w:val="0"/>
          <w:numId w:val="11"/>
        </w:numPr>
        <w:ind w:left="284"/>
        <w:rPr>
          <w:rFonts w:ascii="Aptos" w:hAnsi="Aptos"/>
          <w:color w:val="FF0000"/>
        </w:rPr>
      </w:pPr>
      <w:r w:rsidRPr="007063B6">
        <w:rPr>
          <w:rFonts w:ascii="Aptos" w:hAnsi="Aptos"/>
          <w:color w:val="FF0000"/>
        </w:rPr>
        <w:t>What is Jenkins? Why is it used?</w:t>
      </w:r>
    </w:p>
    <w:p w14:paraId="26C3BA7F" w14:textId="77777777" w:rsidR="00621404" w:rsidRPr="007063B6" w:rsidRDefault="00000000">
      <w:pPr>
        <w:rPr>
          <w:rFonts w:ascii="Aptos" w:hAnsi="Aptos"/>
        </w:rPr>
      </w:pPr>
      <w:r w:rsidRPr="007063B6">
        <w:rPr>
          <w:rFonts w:ascii="Aptos" w:hAnsi="Aptos"/>
        </w:rPr>
        <w:t>Jenkins is an open-source automation server that enables developers to build, test, and deploy applications automatically.</w:t>
      </w:r>
      <w:r w:rsidRPr="007063B6">
        <w:rPr>
          <w:rFonts w:ascii="Aptos" w:hAnsi="Aptos"/>
        </w:rPr>
        <w:br/>
      </w:r>
      <w:r w:rsidRPr="007063B6">
        <w:rPr>
          <w:rFonts w:ascii="Aptos" w:hAnsi="Aptos"/>
        </w:rPr>
        <w:br/>
        <w:t>**</w:t>
      </w:r>
      <w:proofErr w:type="gramStart"/>
      <w:r w:rsidRPr="007063B6">
        <w:rPr>
          <w:rFonts w:ascii="Aptos" w:hAnsi="Aptos"/>
          <w:highlight w:val="magenta"/>
        </w:rPr>
        <w:t>Scenario</w:t>
      </w:r>
      <w:r w:rsidRPr="007063B6">
        <w:rPr>
          <w:rFonts w:ascii="Aptos" w:hAnsi="Aptos"/>
        </w:rPr>
        <w:t>:*</w:t>
      </w:r>
      <w:proofErr w:type="gramEnd"/>
      <w:r w:rsidRPr="007063B6">
        <w:rPr>
          <w:rFonts w:ascii="Aptos" w:hAnsi="Aptos"/>
        </w:rPr>
        <w:t>* When a developer pushes code to GitHub, Jenkins automatically pulls the latest changes and runs tests to validate the update.</w:t>
      </w:r>
    </w:p>
    <w:p w14:paraId="3DD65D93" w14:textId="77777777" w:rsidR="00621404" w:rsidRPr="007063B6" w:rsidRDefault="00000000">
      <w:pPr>
        <w:pStyle w:val="Heading2"/>
        <w:rPr>
          <w:rFonts w:ascii="Aptos" w:hAnsi="Aptos"/>
          <w:color w:val="FF0000"/>
        </w:rPr>
      </w:pPr>
      <w:r w:rsidRPr="007063B6">
        <w:rPr>
          <w:rFonts w:ascii="Aptos" w:hAnsi="Aptos"/>
          <w:color w:val="FF0000"/>
        </w:rPr>
        <w:t>2. What are the key features of Jenkins?</w:t>
      </w:r>
    </w:p>
    <w:p w14:paraId="63D09629" w14:textId="77777777" w:rsidR="00621404" w:rsidRPr="007063B6" w:rsidRDefault="00000000">
      <w:pPr>
        <w:rPr>
          <w:rFonts w:ascii="Aptos" w:hAnsi="Aptos"/>
        </w:rPr>
      </w:pPr>
      <w:r w:rsidRPr="007063B6">
        <w:rPr>
          <w:rFonts w:ascii="Aptos" w:hAnsi="Aptos"/>
        </w:rPr>
        <w:t>- Open-source</w:t>
      </w:r>
      <w:r w:rsidRPr="007063B6">
        <w:rPr>
          <w:rFonts w:ascii="Aptos" w:hAnsi="Aptos"/>
        </w:rPr>
        <w:br/>
        <w:t>- Supports CI/CD</w:t>
      </w:r>
      <w:r w:rsidRPr="007063B6">
        <w:rPr>
          <w:rFonts w:ascii="Aptos" w:hAnsi="Aptos"/>
        </w:rPr>
        <w:br/>
        <w:t>- Plugin ecosystem</w:t>
      </w:r>
      <w:r w:rsidRPr="007063B6">
        <w:rPr>
          <w:rFonts w:ascii="Aptos" w:hAnsi="Aptos"/>
        </w:rPr>
        <w:br/>
        <w:t>- Distributed builds</w:t>
      </w:r>
      <w:r w:rsidRPr="007063B6">
        <w:rPr>
          <w:rFonts w:ascii="Aptos" w:hAnsi="Aptos"/>
        </w:rPr>
        <w:br/>
      </w:r>
      <w:r w:rsidRPr="007063B6">
        <w:rPr>
          <w:rFonts w:ascii="Aptos" w:hAnsi="Aptos"/>
        </w:rPr>
        <w:br/>
        <w:t>**</w:t>
      </w:r>
      <w:r w:rsidRPr="007063B6">
        <w:rPr>
          <w:rFonts w:ascii="Aptos" w:hAnsi="Aptos"/>
          <w:highlight w:val="magenta"/>
        </w:rPr>
        <w:t>Scenario</w:t>
      </w:r>
      <w:r w:rsidRPr="007063B6">
        <w:rPr>
          <w:rFonts w:ascii="Aptos" w:hAnsi="Aptos"/>
        </w:rPr>
        <w:t>:** A QA team uses Jenkins with plugins for Git, Maven, and Slack to notify the team after test execution.</w:t>
      </w:r>
    </w:p>
    <w:p w14:paraId="541D80DB" w14:textId="77777777" w:rsidR="00621404" w:rsidRPr="007063B6" w:rsidRDefault="00000000">
      <w:pPr>
        <w:pStyle w:val="Heading2"/>
        <w:rPr>
          <w:rFonts w:ascii="Aptos" w:hAnsi="Aptos"/>
        </w:rPr>
      </w:pPr>
      <w:r w:rsidRPr="007063B6">
        <w:rPr>
          <w:rFonts w:ascii="Aptos" w:hAnsi="Aptos"/>
          <w:color w:val="FF0000"/>
        </w:rPr>
        <w:t>3. What is Continuous Integration (CI)?</w:t>
      </w:r>
    </w:p>
    <w:p w14:paraId="0AE522DC" w14:textId="77777777" w:rsidR="00621404" w:rsidRPr="007063B6" w:rsidRDefault="00000000">
      <w:pPr>
        <w:rPr>
          <w:rFonts w:ascii="Aptos" w:hAnsi="Aptos"/>
        </w:rPr>
      </w:pPr>
      <w:r w:rsidRPr="007063B6">
        <w:rPr>
          <w:rFonts w:ascii="Aptos" w:hAnsi="Aptos"/>
        </w:rPr>
        <w:t>CI is a process of merging code changes into a central repository frequently and verifying them through automated builds and tests.</w:t>
      </w:r>
      <w:r w:rsidRPr="007063B6">
        <w:rPr>
          <w:rFonts w:ascii="Aptos" w:hAnsi="Aptos"/>
        </w:rPr>
        <w:br/>
      </w:r>
      <w:r w:rsidRPr="007063B6">
        <w:rPr>
          <w:rFonts w:ascii="Aptos" w:hAnsi="Aptos"/>
        </w:rPr>
        <w:br/>
        <w:t>**</w:t>
      </w:r>
      <w:r w:rsidRPr="007063B6">
        <w:rPr>
          <w:rFonts w:ascii="Aptos" w:hAnsi="Aptos"/>
          <w:highlight w:val="magenta"/>
        </w:rPr>
        <w:t>Scenario</w:t>
      </w:r>
      <w:r w:rsidRPr="007063B6">
        <w:rPr>
          <w:rFonts w:ascii="Aptos" w:hAnsi="Aptos"/>
        </w:rPr>
        <w:t>:** Developers push their code to the repository, and Jenkins automatically builds and runs unit tests.</w:t>
      </w:r>
    </w:p>
    <w:p w14:paraId="13770879" w14:textId="77777777" w:rsidR="00621404" w:rsidRPr="007063B6" w:rsidRDefault="00000000">
      <w:pPr>
        <w:pStyle w:val="Heading2"/>
        <w:rPr>
          <w:rFonts w:ascii="Aptos" w:hAnsi="Aptos"/>
          <w:color w:val="FF0000"/>
        </w:rPr>
      </w:pPr>
      <w:r w:rsidRPr="007063B6">
        <w:rPr>
          <w:rFonts w:ascii="Aptos" w:hAnsi="Aptos"/>
          <w:color w:val="FF0000"/>
        </w:rPr>
        <w:lastRenderedPageBreak/>
        <w:t>4. How does Jenkins support CI/CD?</w:t>
      </w:r>
    </w:p>
    <w:p w14:paraId="588CC66C" w14:textId="2971C35C" w:rsidR="00621404" w:rsidRPr="007063B6" w:rsidRDefault="00000000">
      <w:pPr>
        <w:rPr>
          <w:rFonts w:ascii="Aptos" w:hAnsi="Aptos"/>
        </w:rPr>
      </w:pPr>
      <w:r w:rsidRPr="007063B6">
        <w:rPr>
          <w:rFonts w:ascii="Aptos" w:hAnsi="Aptos"/>
        </w:rPr>
        <w:t>Jenkins integrates with source control, build tools, test frameworks, and deployment systems to implement CI/CD workflows.</w:t>
      </w:r>
      <w:r w:rsidRPr="007063B6">
        <w:rPr>
          <w:rFonts w:ascii="Aptos" w:hAnsi="Aptos"/>
        </w:rPr>
        <w:br/>
      </w:r>
      <w:r w:rsidRPr="007063B6">
        <w:rPr>
          <w:rFonts w:ascii="Aptos" w:hAnsi="Aptos"/>
        </w:rPr>
        <w:br/>
        <w:t>**</w:t>
      </w:r>
      <w:proofErr w:type="gramStart"/>
      <w:r w:rsidRPr="007063B6">
        <w:rPr>
          <w:rFonts w:ascii="Aptos" w:hAnsi="Aptos"/>
          <w:highlight w:val="magenta"/>
        </w:rPr>
        <w:t>Scenario</w:t>
      </w:r>
      <w:r w:rsidRPr="007063B6">
        <w:rPr>
          <w:rFonts w:ascii="Aptos" w:hAnsi="Aptos"/>
        </w:rPr>
        <w:t>:*</w:t>
      </w:r>
      <w:proofErr w:type="gramEnd"/>
      <w:r w:rsidRPr="007063B6">
        <w:rPr>
          <w:rFonts w:ascii="Aptos" w:hAnsi="Aptos"/>
        </w:rPr>
        <w:t>* Jenkins pulls code from GitHub, runs tests, builds a Docker image, and deploys it to Kubernetes</w:t>
      </w:r>
      <w:r w:rsidR="00D479EA" w:rsidRPr="007063B6">
        <w:rPr>
          <w:rFonts w:ascii="Aptos" w:hAnsi="Aptos"/>
        </w:rPr>
        <w:t xml:space="preserve"> cluster</w:t>
      </w:r>
      <w:r w:rsidRPr="007063B6">
        <w:rPr>
          <w:rFonts w:ascii="Aptos" w:hAnsi="Aptos"/>
        </w:rPr>
        <w:t>.</w:t>
      </w:r>
    </w:p>
    <w:p w14:paraId="2BA50D7B" w14:textId="77777777" w:rsidR="00621404" w:rsidRPr="007063B6" w:rsidRDefault="00000000">
      <w:pPr>
        <w:pStyle w:val="Heading2"/>
        <w:rPr>
          <w:rFonts w:ascii="Aptos" w:hAnsi="Aptos"/>
          <w:color w:val="FF0000"/>
        </w:rPr>
      </w:pPr>
      <w:r w:rsidRPr="007063B6">
        <w:rPr>
          <w:rFonts w:ascii="Aptos" w:hAnsi="Aptos"/>
          <w:color w:val="FF0000"/>
        </w:rPr>
        <w:t>5. What is a Jenkins job or project?</w:t>
      </w:r>
    </w:p>
    <w:p w14:paraId="7602DEE7" w14:textId="77777777" w:rsidR="00621404" w:rsidRPr="007063B6" w:rsidRDefault="00000000">
      <w:pPr>
        <w:rPr>
          <w:rFonts w:ascii="Aptos" w:hAnsi="Aptos"/>
        </w:rPr>
      </w:pPr>
      <w:r w:rsidRPr="007063B6">
        <w:rPr>
          <w:rFonts w:ascii="Aptos" w:hAnsi="Aptos"/>
        </w:rPr>
        <w:t>A job in Jenkins is a defined task like building code, running tests, or deployment.</w:t>
      </w:r>
      <w:r w:rsidRPr="007063B6">
        <w:rPr>
          <w:rFonts w:ascii="Aptos" w:hAnsi="Aptos"/>
        </w:rPr>
        <w:br/>
      </w:r>
      <w:r w:rsidRPr="007063B6">
        <w:rPr>
          <w:rFonts w:ascii="Aptos" w:hAnsi="Aptos"/>
        </w:rPr>
        <w:br/>
        <w:t>**</w:t>
      </w:r>
      <w:proofErr w:type="gramStart"/>
      <w:r w:rsidRPr="007063B6">
        <w:rPr>
          <w:rFonts w:ascii="Aptos" w:hAnsi="Aptos"/>
          <w:highlight w:val="magenta"/>
        </w:rPr>
        <w:t>Scenario</w:t>
      </w:r>
      <w:r w:rsidRPr="007063B6">
        <w:rPr>
          <w:rFonts w:ascii="Aptos" w:hAnsi="Aptos"/>
        </w:rPr>
        <w:t>:*</w:t>
      </w:r>
      <w:proofErr w:type="gramEnd"/>
      <w:r w:rsidRPr="007063B6">
        <w:rPr>
          <w:rFonts w:ascii="Aptos" w:hAnsi="Aptos"/>
        </w:rPr>
        <w:t>* A freestyle project is configured to run `mvn test` and generate reports.</w:t>
      </w:r>
    </w:p>
    <w:p w14:paraId="672E3F19" w14:textId="77777777" w:rsidR="00621404" w:rsidRPr="007063B6" w:rsidRDefault="00000000">
      <w:pPr>
        <w:pStyle w:val="Heading2"/>
        <w:rPr>
          <w:rFonts w:ascii="Aptos" w:hAnsi="Aptos"/>
          <w:color w:val="FF0000"/>
        </w:rPr>
      </w:pPr>
      <w:r w:rsidRPr="007063B6">
        <w:rPr>
          <w:rFonts w:ascii="Aptos" w:hAnsi="Aptos"/>
          <w:color w:val="FF0000"/>
        </w:rPr>
        <w:t>6. What are the types of Jenkins projects?</w:t>
      </w:r>
    </w:p>
    <w:p w14:paraId="2ADC9B75" w14:textId="19362280" w:rsidR="00D479EA" w:rsidRPr="007063B6" w:rsidRDefault="00000000">
      <w:pPr>
        <w:rPr>
          <w:rFonts w:ascii="Aptos" w:hAnsi="Aptos"/>
        </w:rPr>
      </w:pPr>
      <w:r w:rsidRPr="007063B6">
        <w:rPr>
          <w:rFonts w:ascii="Aptos" w:hAnsi="Aptos"/>
        </w:rPr>
        <w:t>- Freestyle</w:t>
      </w:r>
      <w:r w:rsidRPr="007063B6">
        <w:rPr>
          <w:rFonts w:ascii="Aptos" w:hAnsi="Aptos"/>
        </w:rPr>
        <w:br/>
        <w:t>- Pipeline</w:t>
      </w:r>
      <w:r w:rsidRPr="007063B6">
        <w:rPr>
          <w:rFonts w:ascii="Aptos" w:hAnsi="Aptos"/>
        </w:rPr>
        <w:br/>
        <w:t>- Multibranch Pipeline</w:t>
      </w:r>
      <w:r w:rsidRPr="007063B6">
        <w:rPr>
          <w:rFonts w:ascii="Aptos" w:hAnsi="Aptos"/>
        </w:rPr>
        <w:br/>
        <w:t xml:space="preserve">- </w:t>
      </w:r>
      <w:proofErr w:type="gramStart"/>
      <w:r w:rsidRPr="007063B6">
        <w:rPr>
          <w:rFonts w:ascii="Aptos" w:hAnsi="Aptos"/>
        </w:rPr>
        <w:t>Multi-configuration</w:t>
      </w:r>
      <w:proofErr w:type="gramEnd"/>
      <w:r w:rsidRPr="007063B6">
        <w:rPr>
          <w:rFonts w:ascii="Aptos" w:hAnsi="Aptos"/>
        </w:rPr>
        <w:br/>
      </w:r>
      <w:r w:rsidRPr="007063B6">
        <w:rPr>
          <w:rFonts w:ascii="Aptos" w:hAnsi="Aptos"/>
        </w:rPr>
        <w:br/>
        <w:t>**</w:t>
      </w:r>
      <w:proofErr w:type="gramStart"/>
      <w:r w:rsidRPr="007063B6">
        <w:rPr>
          <w:rFonts w:ascii="Aptos" w:hAnsi="Aptos"/>
          <w:highlight w:val="magenta"/>
        </w:rPr>
        <w:t>Scenario</w:t>
      </w:r>
      <w:r w:rsidRPr="007063B6">
        <w:rPr>
          <w:rFonts w:ascii="Aptos" w:hAnsi="Aptos"/>
        </w:rPr>
        <w:t>:*</w:t>
      </w:r>
      <w:proofErr w:type="gramEnd"/>
      <w:r w:rsidRPr="007063B6">
        <w:rPr>
          <w:rFonts w:ascii="Aptos" w:hAnsi="Aptos"/>
        </w:rPr>
        <w:t>* A multibranch pipeline is set up to run builds for all Git branches.</w:t>
      </w:r>
    </w:p>
    <w:p w14:paraId="1326358B" w14:textId="77777777" w:rsidR="00621404" w:rsidRPr="007063B6" w:rsidRDefault="00000000">
      <w:pPr>
        <w:pStyle w:val="Heading2"/>
        <w:rPr>
          <w:rFonts w:ascii="Aptos" w:hAnsi="Aptos"/>
          <w:color w:val="FF0000"/>
        </w:rPr>
      </w:pPr>
      <w:r w:rsidRPr="007063B6">
        <w:rPr>
          <w:rFonts w:ascii="Aptos" w:hAnsi="Aptos"/>
          <w:color w:val="FF0000"/>
        </w:rPr>
        <w:t>7. What is a Jenkins pipeline?</w:t>
      </w:r>
    </w:p>
    <w:p w14:paraId="3BE0CAC5" w14:textId="77777777" w:rsidR="00621404" w:rsidRPr="007063B6" w:rsidRDefault="00000000">
      <w:pPr>
        <w:rPr>
          <w:rFonts w:ascii="Aptos" w:hAnsi="Aptos"/>
        </w:rPr>
      </w:pPr>
      <w:r w:rsidRPr="007063B6">
        <w:rPr>
          <w:rFonts w:ascii="Aptos" w:hAnsi="Aptos"/>
        </w:rPr>
        <w:t>A pipeline is a suite of plugins that supports integrating and implementing continuous delivery pipelines.</w:t>
      </w:r>
      <w:r w:rsidRPr="007063B6">
        <w:rPr>
          <w:rFonts w:ascii="Aptos" w:hAnsi="Aptos"/>
        </w:rPr>
        <w:br/>
      </w:r>
      <w:r w:rsidRPr="007063B6">
        <w:rPr>
          <w:rFonts w:ascii="Aptos" w:hAnsi="Aptos"/>
        </w:rPr>
        <w:br/>
        <w:t>**</w:t>
      </w:r>
      <w:r w:rsidRPr="007063B6">
        <w:rPr>
          <w:rFonts w:ascii="Aptos" w:hAnsi="Aptos"/>
          <w:highlight w:val="magenta"/>
        </w:rPr>
        <w:t>Scenario</w:t>
      </w:r>
      <w:r w:rsidRPr="007063B6">
        <w:rPr>
          <w:rFonts w:ascii="Aptos" w:hAnsi="Aptos"/>
        </w:rPr>
        <w:t>:** A Jenkinsfile defines the stages for build, test, and deploy.</w:t>
      </w:r>
    </w:p>
    <w:p w14:paraId="39CFC707" w14:textId="77777777" w:rsidR="00621404" w:rsidRPr="007063B6" w:rsidRDefault="00000000">
      <w:pPr>
        <w:pStyle w:val="Heading2"/>
        <w:rPr>
          <w:rFonts w:ascii="Aptos" w:hAnsi="Aptos"/>
          <w:color w:val="FF0000"/>
        </w:rPr>
      </w:pPr>
      <w:r w:rsidRPr="007063B6">
        <w:rPr>
          <w:rFonts w:ascii="Aptos" w:hAnsi="Aptos"/>
          <w:color w:val="FF0000"/>
        </w:rPr>
        <w:t>8. What are the stages in a Jenkins pipeline?</w:t>
      </w:r>
    </w:p>
    <w:p w14:paraId="73131AC0" w14:textId="7DDC658A" w:rsidR="00621404" w:rsidRPr="007063B6" w:rsidRDefault="00000000">
      <w:pPr>
        <w:rPr>
          <w:rFonts w:ascii="Aptos" w:hAnsi="Aptos"/>
        </w:rPr>
      </w:pPr>
      <w:r w:rsidRPr="007063B6">
        <w:rPr>
          <w:rFonts w:ascii="Aptos" w:hAnsi="Aptos"/>
        </w:rPr>
        <w:t>Stages are logical divisions in a pipeline like Build, Test, Deploy.</w:t>
      </w:r>
      <w:r w:rsidRPr="007063B6">
        <w:rPr>
          <w:rFonts w:ascii="Aptos" w:hAnsi="Aptos"/>
        </w:rPr>
        <w:br/>
      </w:r>
      <w:r w:rsidRPr="007063B6">
        <w:rPr>
          <w:rFonts w:ascii="Aptos" w:hAnsi="Aptos"/>
        </w:rPr>
        <w:br/>
        <w:t>**</w:t>
      </w:r>
      <w:proofErr w:type="gramStart"/>
      <w:r w:rsidRPr="007063B6">
        <w:rPr>
          <w:rFonts w:ascii="Aptos" w:hAnsi="Aptos"/>
          <w:highlight w:val="magenta"/>
        </w:rPr>
        <w:t>Scenario</w:t>
      </w:r>
      <w:r w:rsidRPr="007063B6">
        <w:rPr>
          <w:rFonts w:ascii="Aptos" w:hAnsi="Aptos"/>
        </w:rPr>
        <w:t>:*</w:t>
      </w:r>
      <w:proofErr w:type="gramEnd"/>
      <w:r w:rsidRPr="007063B6">
        <w:rPr>
          <w:rFonts w:ascii="Aptos" w:hAnsi="Aptos"/>
        </w:rPr>
        <w:t>*</w:t>
      </w:r>
      <w:r w:rsidRPr="007063B6">
        <w:rPr>
          <w:rFonts w:ascii="Aptos" w:hAnsi="Aptos"/>
        </w:rPr>
        <w:br/>
      </w:r>
      <w:r w:rsidRPr="007063B6">
        <w:rPr>
          <w:rFonts w:ascii="Aptos" w:hAnsi="Aptos"/>
          <w:sz w:val="16"/>
          <w:szCs w:val="16"/>
        </w:rPr>
        <w:t>```groovy</w:t>
      </w:r>
      <w:r w:rsidRPr="007063B6">
        <w:rPr>
          <w:rFonts w:ascii="Aptos" w:hAnsi="Aptos"/>
          <w:sz w:val="16"/>
          <w:szCs w:val="16"/>
        </w:rPr>
        <w:br/>
        <w:t>pipeline {</w:t>
      </w:r>
      <w:r w:rsidRPr="007063B6">
        <w:rPr>
          <w:rFonts w:ascii="Aptos" w:hAnsi="Aptos"/>
          <w:sz w:val="16"/>
          <w:szCs w:val="16"/>
        </w:rPr>
        <w:br/>
        <w:t xml:space="preserve">  stages {</w:t>
      </w:r>
      <w:r w:rsidRPr="007063B6">
        <w:rPr>
          <w:rFonts w:ascii="Aptos" w:hAnsi="Aptos"/>
          <w:sz w:val="16"/>
          <w:szCs w:val="16"/>
        </w:rPr>
        <w:br/>
        <w:t xml:space="preserve">    stage('Build') {</w:t>
      </w:r>
      <w:r w:rsidRPr="007063B6">
        <w:rPr>
          <w:rFonts w:ascii="Aptos" w:hAnsi="Aptos"/>
          <w:sz w:val="16"/>
          <w:szCs w:val="16"/>
        </w:rPr>
        <w:br/>
        <w:t xml:space="preserve">      steps </w:t>
      </w:r>
      <w:proofErr w:type="gramStart"/>
      <w:r w:rsidRPr="007063B6">
        <w:rPr>
          <w:rFonts w:ascii="Aptos" w:hAnsi="Aptos"/>
          <w:sz w:val="16"/>
          <w:szCs w:val="16"/>
        </w:rPr>
        <w:t>{ sh</w:t>
      </w:r>
      <w:proofErr w:type="gramEnd"/>
      <w:r w:rsidRPr="007063B6">
        <w:rPr>
          <w:rFonts w:ascii="Aptos" w:hAnsi="Aptos"/>
          <w:sz w:val="16"/>
          <w:szCs w:val="16"/>
        </w:rPr>
        <w:t xml:space="preserve"> 'mvn package</w:t>
      </w:r>
      <w:proofErr w:type="gramStart"/>
      <w:r w:rsidRPr="007063B6">
        <w:rPr>
          <w:rFonts w:ascii="Aptos" w:hAnsi="Aptos"/>
          <w:sz w:val="16"/>
          <w:szCs w:val="16"/>
        </w:rPr>
        <w:t>' }</w:t>
      </w:r>
      <w:proofErr w:type="gramEnd"/>
      <w:r w:rsidRPr="007063B6">
        <w:rPr>
          <w:rFonts w:ascii="Aptos" w:hAnsi="Aptos"/>
          <w:sz w:val="16"/>
          <w:szCs w:val="16"/>
        </w:rPr>
        <w:br/>
        <w:t xml:space="preserve">  </w:t>
      </w:r>
      <w:proofErr w:type="gramStart"/>
      <w:r w:rsidRPr="007063B6">
        <w:rPr>
          <w:rFonts w:ascii="Aptos" w:hAnsi="Aptos"/>
          <w:sz w:val="16"/>
          <w:szCs w:val="16"/>
        </w:rPr>
        <w:t xml:space="preserve">  }</w:t>
      </w:r>
      <w:proofErr w:type="gramEnd"/>
      <w:r w:rsidRPr="007063B6">
        <w:rPr>
          <w:rFonts w:ascii="Aptos" w:hAnsi="Aptos"/>
          <w:sz w:val="16"/>
          <w:szCs w:val="16"/>
        </w:rPr>
        <w:br/>
      </w:r>
      <w:proofErr w:type="gramStart"/>
      <w:r w:rsidRPr="007063B6">
        <w:rPr>
          <w:rFonts w:ascii="Aptos" w:hAnsi="Aptos"/>
          <w:sz w:val="16"/>
          <w:szCs w:val="16"/>
        </w:rPr>
        <w:t xml:space="preserve">  }</w:t>
      </w:r>
      <w:proofErr w:type="gramEnd"/>
      <w:r w:rsidRPr="007063B6">
        <w:rPr>
          <w:rFonts w:ascii="Aptos" w:hAnsi="Aptos"/>
          <w:sz w:val="16"/>
          <w:szCs w:val="16"/>
        </w:rPr>
        <w:br/>
        <w:t>}</w:t>
      </w:r>
    </w:p>
    <w:p w14:paraId="3EF63555" w14:textId="77777777" w:rsidR="00621404" w:rsidRPr="007063B6" w:rsidRDefault="00000000">
      <w:pPr>
        <w:pStyle w:val="Heading2"/>
        <w:rPr>
          <w:rFonts w:ascii="Aptos" w:hAnsi="Aptos"/>
          <w:color w:val="FF0000"/>
        </w:rPr>
      </w:pPr>
      <w:r w:rsidRPr="007063B6">
        <w:rPr>
          <w:rFonts w:ascii="Aptos" w:hAnsi="Aptos"/>
          <w:color w:val="FF0000"/>
        </w:rPr>
        <w:t>9. Difference between declarative and scripted pipelines?</w:t>
      </w:r>
    </w:p>
    <w:p w14:paraId="0668C1D8" w14:textId="77777777" w:rsidR="00621404" w:rsidRPr="007063B6" w:rsidRDefault="00000000">
      <w:pPr>
        <w:rPr>
          <w:rFonts w:ascii="Aptos" w:hAnsi="Aptos"/>
        </w:rPr>
      </w:pPr>
      <w:r w:rsidRPr="007063B6">
        <w:rPr>
          <w:rFonts w:ascii="Aptos" w:hAnsi="Aptos"/>
        </w:rPr>
        <w:t>- Declarative: simpler syntax</w:t>
      </w:r>
      <w:r w:rsidRPr="007063B6">
        <w:rPr>
          <w:rFonts w:ascii="Aptos" w:hAnsi="Aptos"/>
        </w:rPr>
        <w:br/>
        <w:t>- Scripted: full Groovy flexibility</w:t>
      </w:r>
      <w:r w:rsidRPr="007063B6">
        <w:rPr>
          <w:rFonts w:ascii="Aptos" w:hAnsi="Aptos"/>
        </w:rPr>
        <w:br/>
      </w:r>
      <w:r w:rsidRPr="007063B6">
        <w:rPr>
          <w:rFonts w:ascii="Aptos" w:hAnsi="Aptos"/>
        </w:rPr>
        <w:br/>
        <w:t>**</w:t>
      </w:r>
      <w:r w:rsidRPr="007063B6">
        <w:rPr>
          <w:rFonts w:ascii="Aptos" w:hAnsi="Aptos"/>
          <w:highlight w:val="magenta"/>
        </w:rPr>
        <w:t>Scenario</w:t>
      </w:r>
      <w:r w:rsidRPr="007063B6">
        <w:rPr>
          <w:rFonts w:ascii="Aptos" w:hAnsi="Aptos"/>
        </w:rPr>
        <w:t>:** Use declarative for simple jobs and scripted for complex logic and branching.</w:t>
      </w:r>
    </w:p>
    <w:p w14:paraId="7BE12547" w14:textId="77777777" w:rsidR="00621404" w:rsidRPr="007063B6" w:rsidRDefault="00000000">
      <w:pPr>
        <w:pStyle w:val="Heading2"/>
        <w:rPr>
          <w:rFonts w:ascii="Aptos" w:hAnsi="Aptos"/>
          <w:color w:val="FF0000"/>
        </w:rPr>
      </w:pPr>
      <w:r w:rsidRPr="007063B6">
        <w:rPr>
          <w:rFonts w:ascii="Aptos" w:hAnsi="Aptos"/>
          <w:color w:val="FF0000"/>
        </w:rPr>
        <w:lastRenderedPageBreak/>
        <w:t>10. How do you trigger a build in Jenkins?</w:t>
      </w:r>
    </w:p>
    <w:p w14:paraId="075FFC46" w14:textId="77777777" w:rsidR="00621404" w:rsidRPr="007063B6" w:rsidRDefault="00000000">
      <w:pPr>
        <w:rPr>
          <w:rFonts w:ascii="Aptos" w:hAnsi="Aptos"/>
        </w:rPr>
      </w:pPr>
      <w:r w:rsidRPr="007063B6">
        <w:rPr>
          <w:rFonts w:ascii="Aptos" w:hAnsi="Aptos"/>
        </w:rPr>
        <w:t>Builds can be triggered manually, via SCM hooks, or through APIs.</w:t>
      </w:r>
      <w:r w:rsidRPr="007063B6">
        <w:rPr>
          <w:rFonts w:ascii="Aptos" w:hAnsi="Aptos"/>
        </w:rPr>
        <w:br/>
      </w:r>
      <w:r w:rsidRPr="007063B6">
        <w:rPr>
          <w:rFonts w:ascii="Aptos" w:hAnsi="Aptos"/>
        </w:rPr>
        <w:br/>
        <w:t>**</w:t>
      </w:r>
      <w:proofErr w:type="gramStart"/>
      <w:r w:rsidRPr="007063B6">
        <w:rPr>
          <w:rFonts w:ascii="Aptos" w:hAnsi="Aptos"/>
          <w:highlight w:val="magenta"/>
        </w:rPr>
        <w:t>Scenario</w:t>
      </w:r>
      <w:r w:rsidRPr="007063B6">
        <w:rPr>
          <w:rFonts w:ascii="Aptos" w:hAnsi="Aptos"/>
        </w:rPr>
        <w:t>:*</w:t>
      </w:r>
      <w:proofErr w:type="gramEnd"/>
      <w:r w:rsidRPr="007063B6">
        <w:rPr>
          <w:rFonts w:ascii="Aptos" w:hAnsi="Aptos"/>
        </w:rPr>
        <w:t>* Jenkins triggers a build when a GitHub webhook is received.</w:t>
      </w:r>
    </w:p>
    <w:p w14:paraId="59016D15" w14:textId="77777777" w:rsidR="00FE2285" w:rsidRPr="00FE2285" w:rsidRDefault="00FE2285" w:rsidP="00FE2285">
      <w:pPr>
        <w:rPr>
          <w:rFonts w:ascii="Aptos" w:hAnsi="Aptos"/>
          <w:b/>
          <w:bCs/>
          <w:color w:val="FF0000"/>
        </w:rPr>
      </w:pPr>
      <w:r w:rsidRPr="00FE2285">
        <w:rPr>
          <w:rFonts w:ascii="Aptos" w:hAnsi="Aptos"/>
          <w:b/>
          <w:bCs/>
          <w:color w:val="FF0000"/>
        </w:rPr>
        <w:t>11. What is Jenkinsfile?</w:t>
      </w:r>
    </w:p>
    <w:p w14:paraId="26C2B205" w14:textId="77777777" w:rsidR="00FE2285" w:rsidRPr="00FE2285" w:rsidRDefault="00FE2285" w:rsidP="00FE2285">
      <w:pPr>
        <w:rPr>
          <w:rFonts w:ascii="Aptos" w:hAnsi="Aptos"/>
        </w:rPr>
      </w:pPr>
      <w:r w:rsidRPr="00FE2285">
        <w:rPr>
          <w:rFonts w:ascii="Aptos" w:hAnsi="Aptos"/>
        </w:rPr>
        <w:t xml:space="preserve">A Jenkinsfile is </w:t>
      </w:r>
      <w:r w:rsidRPr="00FE2285">
        <w:rPr>
          <w:rFonts w:ascii="Aptos" w:hAnsi="Aptos"/>
          <w:b/>
          <w:bCs/>
          <w:highlight w:val="yellow"/>
        </w:rPr>
        <w:t>a text file that contains the definition of a Jenkins pipeline</w:t>
      </w:r>
      <w:r w:rsidRPr="00FE2285">
        <w:rPr>
          <w:rFonts w:ascii="Aptos" w:hAnsi="Aptos"/>
        </w:rPr>
        <w:t>. It allows versioning the CI/CD pipeline as code.</w:t>
      </w:r>
      <w:r w:rsidRPr="00FE2285">
        <w:rPr>
          <w:rFonts w:ascii="Aptos" w:hAnsi="Aptos"/>
        </w:rPr>
        <w:br/>
      </w:r>
      <w:r w:rsidRPr="00FE2285">
        <w:rPr>
          <w:rFonts w:ascii="Aptos" w:hAnsi="Aptos"/>
        </w:rPr>
        <w:br/>
        <w:t>**</w:t>
      </w:r>
      <w:proofErr w:type="gramStart"/>
      <w:r w:rsidRPr="00FE2285">
        <w:rPr>
          <w:rFonts w:ascii="Aptos" w:hAnsi="Aptos"/>
          <w:highlight w:val="magenta"/>
        </w:rPr>
        <w:t>Scenario</w:t>
      </w:r>
      <w:r w:rsidRPr="00FE2285">
        <w:rPr>
          <w:rFonts w:ascii="Aptos" w:hAnsi="Aptos"/>
        </w:rPr>
        <w:t>:*</w:t>
      </w:r>
      <w:proofErr w:type="gramEnd"/>
      <w:r w:rsidRPr="00FE2285">
        <w:rPr>
          <w:rFonts w:ascii="Aptos" w:hAnsi="Aptos"/>
        </w:rPr>
        <w:t>* Place `Jenkinsfile` in the root of your repo. Jenkins will read it to build and deploy the project.</w:t>
      </w:r>
    </w:p>
    <w:p w14:paraId="1634392B" w14:textId="77777777" w:rsidR="00FE2285" w:rsidRPr="00FE2285" w:rsidRDefault="00FE2285" w:rsidP="00FE2285">
      <w:pPr>
        <w:rPr>
          <w:rFonts w:ascii="Aptos" w:hAnsi="Aptos"/>
          <w:b/>
          <w:bCs/>
          <w:color w:val="FF0000"/>
        </w:rPr>
      </w:pPr>
      <w:r w:rsidRPr="00FE2285">
        <w:rPr>
          <w:rFonts w:ascii="Aptos" w:hAnsi="Aptos"/>
          <w:b/>
          <w:bCs/>
          <w:color w:val="FF0000"/>
        </w:rPr>
        <w:t>12. How do you create a Jenkins pipeline using a Jenkinsfile?</w:t>
      </w:r>
    </w:p>
    <w:p w14:paraId="6C81E7CE" w14:textId="77777777" w:rsidR="00FE2285" w:rsidRPr="00FE2285" w:rsidRDefault="00FE2285" w:rsidP="00FE2285">
      <w:pPr>
        <w:rPr>
          <w:rFonts w:ascii="Aptos" w:hAnsi="Aptos"/>
        </w:rPr>
      </w:pPr>
      <w:r w:rsidRPr="00FE2285">
        <w:rPr>
          <w:rFonts w:ascii="Aptos" w:hAnsi="Aptos"/>
        </w:rPr>
        <w:t>In Jenkins, create a new pipeline job, select 'Pipeline script from SCM', and provide the Git repository URL and path to the Jenkinsfile.</w:t>
      </w:r>
      <w:r w:rsidRPr="00FE2285">
        <w:rPr>
          <w:rFonts w:ascii="Aptos" w:hAnsi="Aptos"/>
        </w:rPr>
        <w:br/>
      </w:r>
      <w:r w:rsidRPr="00FE2285">
        <w:rPr>
          <w:rFonts w:ascii="Aptos" w:hAnsi="Aptos"/>
        </w:rPr>
        <w:br/>
        <w:t>**</w:t>
      </w:r>
      <w:proofErr w:type="gramStart"/>
      <w:r w:rsidRPr="00FE2285">
        <w:rPr>
          <w:rFonts w:ascii="Aptos" w:hAnsi="Aptos"/>
          <w:highlight w:val="magenta"/>
        </w:rPr>
        <w:t>Scenario</w:t>
      </w:r>
      <w:r w:rsidRPr="00FE2285">
        <w:rPr>
          <w:rFonts w:ascii="Aptos" w:hAnsi="Aptos"/>
        </w:rPr>
        <w:t>:*</w:t>
      </w:r>
      <w:proofErr w:type="gramEnd"/>
      <w:r w:rsidRPr="00FE2285">
        <w:rPr>
          <w:rFonts w:ascii="Aptos" w:hAnsi="Aptos"/>
        </w:rPr>
        <w:t>* Jenkins fetches the Jenkinsfile from GitHub and runs the stages defined.</w:t>
      </w:r>
    </w:p>
    <w:p w14:paraId="4EA6CB16" w14:textId="77777777" w:rsidR="00FE2285" w:rsidRPr="00FE2285" w:rsidRDefault="00FE2285" w:rsidP="00FE2285">
      <w:pPr>
        <w:rPr>
          <w:rFonts w:ascii="Aptos" w:hAnsi="Aptos"/>
          <w:b/>
          <w:bCs/>
          <w:color w:val="FF0000"/>
        </w:rPr>
      </w:pPr>
      <w:r w:rsidRPr="00FE2285">
        <w:rPr>
          <w:rFonts w:ascii="Aptos" w:hAnsi="Aptos"/>
          <w:b/>
          <w:bCs/>
          <w:color w:val="FF0000"/>
        </w:rPr>
        <w:t>13. How do you parameterize a Jenkins job?</w:t>
      </w:r>
    </w:p>
    <w:p w14:paraId="6FC9F191" w14:textId="77777777" w:rsidR="00FE2285" w:rsidRPr="00FE2285" w:rsidRDefault="00FE2285" w:rsidP="00FE2285">
      <w:pPr>
        <w:rPr>
          <w:rFonts w:ascii="Aptos" w:hAnsi="Aptos"/>
        </w:rPr>
      </w:pPr>
      <w:r w:rsidRPr="00FE2285">
        <w:rPr>
          <w:rFonts w:ascii="Aptos" w:hAnsi="Aptos"/>
        </w:rPr>
        <w:t xml:space="preserve">Check 'This project is parameterized' in job configuration and define parameters like string, choice, or </w:t>
      </w:r>
      <w:proofErr w:type="spellStart"/>
      <w:r w:rsidRPr="00FE2285">
        <w:rPr>
          <w:rFonts w:ascii="Aptos" w:hAnsi="Aptos"/>
        </w:rPr>
        <w:t>boolean</w:t>
      </w:r>
      <w:proofErr w:type="spellEnd"/>
      <w:r w:rsidRPr="00FE2285">
        <w:rPr>
          <w:rFonts w:ascii="Aptos" w:hAnsi="Aptos"/>
        </w:rPr>
        <w:t>.</w:t>
      </w:r>
      <w:r w:rsidRPr="00FE2285">
        <w:rPr>
          <w:rFonts w:ascii="Aptos" w:hAnsi="Aptos"/>
        </w:rPr>
        <w:br/>
      </w:r>
      <w:r w:rsidRPr="00FE2285">
        <w:rPr>
          <w:rFonts w:ascii="Aptos" w:hAnsi="Aptos"/>
        </w:rPr>
        <w:br/>
        <w:t>**</w:t>
      </w:r>
      <w:proofErr w:type="gramStart"/>
      <w:r w:rsidRPr="00FE2285">
        <w:rPr>
          <w:rFonts w:ascii="Aptos" w:hAnsi="Aptos"/>
          <w:highlight w:val="magenta"/>
        </w:rPr>
        <w:t>Scenario</w:t>
      </w:r>
      <w:r w:rsidRPr="00FE2285">
        <w:rPr>
          <w:rFonts w:ascii="Aptos" w:hAnsi="Aptos"/>
        </w:rPr>
        <w:t>:*</w:t>
      </w:r>
      <w:proofErr w:type="gramEnd"/>
      <w:r w:rsidRPr="00FE2285">
        <w:rPr>
          <w:rFonts w:ascii="Aptos" w:hAnsi="Aptos"/>
        </w:rPr>
        <w:t>* A build parameter selects the deployment environment: dev/staging/prod.</w:t>
      </w:r>
    </w:p>
    <w:p w14:paraId="31453B11" w14:textId="77777777" w:rsidR="00FE2285" w:rsidRPr="00FE2285" w:rsidRDefault="00FE2285" w:rsidP="00FE2285">
      <w:pPr>
        <w:rPr>
          <w:rFonts w:ascii="Aptos" w:hAnsi="Aptos"/>
          <w:b/>
          <w:bCs/>
          <w:color w:val="FF0000"/>
        </w:rPr>
      </w:pPr>
      <w:r w:rsidRPr="00FE2285">
        <w:rPr>
          <w:rFonts w:ascii="Aptos" w:hAnsi="Aptos"/>
          <w:b/>
          <w:bCs/>
          <w:color w:val="FF0000"/>
        </w:rPr>
        <w:t>14. How does Jenkins integrate with Git/GitHub?</w:t>
      </w:r>
    </w:p>
    <w:p w14:paraId="47F7CA86" w14:textId="77777777" w:rsidR="00FE2285" w:rsidRPr="00FE2285" w:rsidRDefault="00FE2285" w:rsidP="00FE2285">
      <w:pPr>
        <w:rPr>
          <w:rFonts w:ascii="Aptos" w:hAnsi="Aptos"/>
        </w:rPr>
      </w:pPr>
      <w:r w:rsidRPr="00FE2285">
        <w:rPr>
          <w:rFonts w:ascii="Aptos" w:hAnsi="Aptos"/>
        </w:rPr>
        <w:t xml:space="preserve">Use the </w:t>
      </w:r>
      <w:r w:rsidRPr="00FE2285">
        <w:rPr>
          <w:rFonts w:ascii="Aptos" w:hAnsi="Aptos"/>
          <w:highlight w:val="yellow"/>
        </w:rPr>
        <w:t>Git plugin to connect Jenkins with GitHub</w:t>
      </w:r>
      <w:r w:rsidRPr="00FE2285">
        <w:rPr>
          <w:rFonts w:ascii="Aptos" w:hAnsi="Aptos"/>
        </w:rPr>
        <w:t>. Add credentials and repository URLs in job configuration.</w:t>
      </w:r>
      <w:r w:rsidRPr="00FE2285">
        <w:rPr>
          <w:rFonts w:ascii="Aptos" w:hAnsi="Aptos"/>
        </w:rPr>
        <w:br/>
      </w:r>
      <w:r w:rsidRPr="00FE2285">
        <w:rPr>
          <w:rFonts w:ascii="Aptos" w:hAnsi="Aptos"/>
        </w:rPr>
        <w:br/>
        <w:t>**</w:t>
      </w:r>
      <w:proofErr w:type="gramStart"/>
      <w:r w:rsidRPr="00FE2285">
        <w:rPr>
          <w:rFonts w:ascii="Aptos" w:hAnsi="Aptos"/>
          <w:highlight w:val="magenta"/>
        </w:rPr>
        <w:t>Scenario</w:t>
      </w:r>
      <w:r w:rsidRPr="00FE2285">
        <w:rPr>
          <w:rFonts w:ascii="Aptos" w:hAnsi="Aptos"/>
        </w:rPr>
        <w:t>:*</w:t>
      </w:r>
      <w:proofErr w:type="gramEnd"/>
      <w:r w:rsidRPr="00FE2285">
        <w:rPr>
          <w:rFonts w:ascii="Aptos" w:hAnsi="Aptos"/>
        </w:rPr>
        <w:t>* Jenkins polls GitHub and runs builds on new commits.</w:t>
      </w:r>
    </w:p>
    <w:p w14:paraId="08215E3C" w14:textId="77777777" w:rsidR="00FE2285" w:rsidRPr="00FE2285" w:rsidRDefault="00FE2285" w:rsidP="00FE2285">
      <w:pPr>
        <w:rPr>
          <w:rFonts w:ascii="Aptos" w:hAnsi="Aptos"/>
          <w:b/>
          <w:bCs/>
          <w:color w:val="FF0000"/>
        </w:rPr>
      </w:pPr>
      <w:r w:rsidRPr="00FE2285">
        <w:rPr>
          <w:rFonts w:ascii="Aptos" w:hAnsi="Aptos"/>
          <w:b/>
          <w:bCs/>
          <w:color w:val="FF0000"/>
        </w:rPr>
        <w:t>15. How do you use Jenkins for automated testing?</w:t>
      </w:r>
    </w:p>
    <w:p w14:paraId="4C8471AD" w14:textId="111E233A" w:rsidR="00FE2285" w:rsidRDefault="00FE2285" w:rsidP="00FE2285">
      <w:pPr>
        <w:rPr>
          <w:rFonts w:ascii="Aptos" w:hAnsi="Aptos"/>
          <w:sz w:val="16"/>
          <w:szCs w:val="16"/>
        </w:rPr>
      </w:pPr>
      <w:r w:rsidRPr="00FE2285">
        <w:rPr>
          <w:rFonts w:ascii="Aptos" w:hAnsi="Aptos"/>
        </w:rPr>
        <w:t xml:space="preserve">Add a stage in the Jenkinsfile to run your test suite using tools like JUnit, TestNG, or </w:t>
      </w:r>
      <w:proofErr w:type="spellStart"/>
      <w:r w:rsidRPr="00FE2285">
        <w:rPr>
          <w:rFonts w:ascii="Aptos" w:hAnsi="Aptos"/>
        </w:rPr>
        <w:t>pytest</w:t>
      </w:r>
      <w:proofErr w:type="spellEnd"/>
      <w:r w:rsidRPr="00FE2285">
        <w:rPr>
          <w:rFonts w:ascii="Aptos" w:hAnsi="Aptos"/>
        </w:rPr>
        <w:t>.</w:t>
      </w:r>
      <w:r w:rsidRPr="00FE2285">
        <w:rPr>
          <w:rFonts w:ascii="Aptos" w:hAnsi="Aptos"/>
        </w:rPr>
        <w:br/>
      </w:r>
      <w:r w:rsidRPr="00FE2285">
        <w:rPr>
          <w:rFonts w:ascii="Aptos" w:hAnsi="Aptos"/>
        </w:rPr>
        <w:br/>
      </w:r>
      <w:r w:rsidRPr="00FE2285">
        <w:rPr>
          <w:rFonts w:ascii="Aptos" w:hAnsi="Aptos"/>
          <w:sz w:val="16"/>
          <w:szCs w:val="16"/>
        </w:rPr>
        <w:t>**</w:t>
      </w:r>
      <w:proofErr w:type="gramStart"/>
      <w:r w:rsidRPr="00FE2285">
        <w:rPr>
          <w:rFonts w:ascii="Aptos" w:hAnsi="Aptos"/>
          <w:sz w:val="16"/>
          <w:szCs w:val="16"/>
          <w:highlight w:val="magenta"/>
        </w:rPr>
        <w:t>Scenario</w:t>
      </w:r>
      <w:r w:rsidRPr="00FE2285">
        <w:rPr>
          <w:rFonts w:ascii="Aptos" w:hAnsi="Aptos"/>
          <w:sz w:val="16"/>
          <w:szCs w:val="16"/>
        </w:rPr>
        <w:t>:*</w:t>
      </w:r>
      <w:proofErr w:type="gramEnd"/>
      <w:r w:rsidRPr="00FE2285">
        <w:rPr>
          <w:rFonts w:ascii="Aptos" w:hAnsi="Aptos"/>
          <w:sz w:val="16"/>
          <w:szCs w:val="16"/>
        </w:rPr>
        <w:t>*</w:t>
      </w:r>
      <w:r w:rsidRPr="00FE2285">
        <w:rPr>
          <w:rFonts w:ascii="Aptos" w:hAnsi="Aptos"/>
          <w:sz w:val="16"/>
          <w:szCs w:val="16"/>
        </w:rPr>
        <w:br/>
        <w:t>```groovy</w:t>
      </w:r>
      <w:r w:rsidRPr="00FE2285">
        <w:rPr>
          <w:rFonts w:ascii="Aptos" w:hAnsi="Aptos"/>
          <w:sz w:val="16"/>
          <w:szCs w:val="16"/>
        </w:rPr>
        <w:br/>
        <w:t>stage('Test') {</w:t>
      </w:r>
      <w:r w:rsidRPr="00FE2285">
        <w:rPr>
          <w:rFonts w:ascii="Aptos" w:hAnsi="Aptos"/>
          <w:sz w:val="16"/>
          <w:szCs w:val="16"/>
        </w:rPr>
        <w:br/>
        <w:t xml:space="preserve">  steps {</w:t>
      </w:r>
      <w:r w:rsidRPr="00FE2285">
        <w:rPr>
          <w:rFonts w:ascii="Aptos" w:hAnsi="Aptos"/>
          <w:sz w:val="16"/>
          <w:szCs w:val="16"/>
        </w:rPr>
        <w:br/>
        <w:t xml:space="preserve">    </w:t>
      </w:r>
      <w:proofErr w:type="spellStart"/>
      <w:r w:rsidRPr="00FE2285">
        <w:rPr>
          <w:rFonts w:ascii="Aptos" w:hAnsi="Aptos"/>
          <w:sz w:val="16"/>
          <w:szCs w:val="16"/>
        </w:rPr>
        <w:t>sh</w:t>
      </w:r>
      <w:proofErr w:type="spellEnd"/>
      <w:r w:rsidRPr="00FE2285">
        <w:rPr>
          <w:rFonts w:ascii="Aptos" w:hAnsi="Aptos"/>
          <w:sz w:val="16"/>
          <w:szCs w:val="16"/>
        </w:rPr>
        <w:t xml:space="preserve"> '</w:t>
      </w:r>
      <w:proofErr w:type="spellStart"/>
      <w:r w:rsidRPr="00FE2285">
        <w:rPr>
          <w:rFonts w:ascii="Aptos" w:hAnsi="Aptos"/>
          <w:sz w:val="16"/>
          <w:szCs w:val="16"/>
        </w:rPr>
        <w:t>pytest</w:t>
      </w:r>
      <w:proofErr w:type="spellEnd"/>
      <w:r w:rsidRPr="00FE2285">
        <w:rPr>
          <w:rFonts w:ascii="Aptos" w:hAnsi="Aptos"/>
          <w:sz w:val="16"/>
          <w:szCs w:val="16"/>
        </w:rPr>
        <w:t>'</w:t>
      </w:r>
      <w:r w:rsidRPr="00FE2285">
        <w:rPr>
          <w:rFonts w:ascii="Aptos" w:hAnsi="Aptos"/>
          <w:sz w:val="16"/>
          <w:szCs w:val="16"/>
        </w:rPr>
        <w:br/>
        <w:t xml:space="preserve">  </w:t>
      </w:r>
    </w:p>
    <w:p w14:paraId="59A0D9BE" w14:textId="77777777" w:rsidR="009E69A1" w:rsidRDefault="009E69A1" w:rsidP="00FE2285">
      <w:pPr>
        <w:rPr>
          <w:rFonts w:ascii="Aptos" w:hAnsi="Aptos"/>
          <w:sz w:val="16"/>
          <w:szCs w:val="16"/>
        </w:rPr>
      </w:pPr>
    </w:p>
    <w:p w14:paraId="2629096D" w14:textId="77777777" w:rsidR="009E69A1" w:rsidRPr="00FE2285" w:rsidRDefault="009E69A1" w:rsidP="00FE2285">
      <w:pPr>
        <w:rPr>
          <w:rFonts w:ascii="Aptos" w:hAnsi="Aptos"/>
          <w:sz w:val="16"/>
          <w:szCs w:val="16"/>
        </w:rPr>
      </w:pPr>
    </w:p>
    <w:p w14:paraId="50FFA84A" w14:textId="77777777" w:rsidR="00FE2285" w:rsidRPr="00FE2285" w:rsidRDefault="00FE2285" w:rsidP="00FE2285">
      <w:pPr>
        <w:rPr>
          <w:rFonts w:ascii="Aptos" w:hAnsi="Aptos"/>
          <w:b/>
          <w:bCs/>
          <w:color w:val="FF0000"/>
        </w:rPr>
      </w:pPr>
      <w:r w:rsidRPr="00FE2285">
        <w:rPr>
          <w:rFonts w:ascii="Aptos" w:hAnsi="Aptos"/>
          <w:b/>
          <w:bCs/>
          <w:color w:val="FF0000"/>
        </w:rPr>
        <w:lastRenderedPageBreak/>
        <w:t>16. What is the use of the 'Post' section in a Jenkinsfile?</w:t>
      </w:r>
    </w:p>
    <w:p w14:paraId="7AE80B4E" w14:textId="77777777" w:rsidR="00FE2285" w:rsidRPr="00FE2285" w:rsidRDefault="00FE2285" w:rsidP="00FE2285">
      <w:pPr>
        <w:rPr>
          <w:rFonts w:ascii="Aptos" w:hAnsi="Aptos"/>
        </w:rPr>
      </w:pPr>
      <w:r w:rsidRPr="00FE2285">
        <w:rPr>
          <w:rFonts w:ascii="Aptos" w:hAnsi="Aptos"/>
        </w:rPr>
        <w:t>The `post` block defines actions to perform after a pipeline run, like cleanup or notifications.</w:t>
      </w:r>
      <w:r w:rsidRPr="00FE2285">
        <w:rPr>
          <w:rFonts w:ascii="Aptos" w:hAnsi="Aptos"/>
        </w:rPr>
        <w:br/>
      </w:r>
      <w:r w:rsidRPr="00FE2285">
        <w:rPr>
          <w:rFonts w:ascii="Aptos" w:hAnsi="Aptos"/>
        </w:rPr>
        <w:br/>
        <w:t>**</w:t>
      </w:r>
      <w:proofErr w:type="gramStart"/>
      <w:r w:rsidRPr="00FE2285">
        <w:rPr>
          <w:rFonts w:ascii="Aptos" w:hAnsi="Aptos"/>
          <w:highlight w:val="magenta"/>
        </w:rPr>
        <w:t>Scenario</w:t>
      </w:r>
      <w:r w:rsidRPr="00FE2285">
        <w:rPr>
          <w:rFonts w:ascii="Aptos" w:hAnsi="Aptos"/>
        </w:rPr>
        <w:t>:*</w:t>
      </w:r>
      <w:proofErr w:type="gramEnd"/>
      <w:r w:rsidRPr="00FE2285">
        <w:rPr>
          <w:rFonts w:ascii="Aptos" w:hAnsi="Aptos"/>
        </w:rPr>
        <w:t>* Send an email if the pipeline fails.</w:t>
      </w:r>
    </w:p>
    <w:p w14:paraId="330699CF" w14:textId="77777777" w:rsidR="00FE2285" w:rsidRPr="00FE2285" w:rsidRDefault="00FE2285" w:rsidP="00FE2285">
      <w:pPr>
        <w:rPr>
          <w:rFonts w:ascii="Aptos" w:hAnsi="Aptos"/>
          <w:b/>
          <w:bCs/>
          <w:color w:val="FF0000"/>
        </w:rPr>
      </w:pPr>
      <w:r w:rsidRPr="00FE2285">
        <w:rPr>
          <w:rFonts w:ascii="Aptos" w:hAnsi="Aptos"/>
          <w:b/>
          <w:bCs/>
          <w:color w:val="FF0000"/>
        </w:rPr>
        <w:t>17. How do you handle environment variables in Jenkins?</w:t>
      </w:r>
    </w:p>
    <w:p w14:paraId="1F477863" w14:textId="77777777" w:rsidR="00FE2285" w:rsidRPr="00FE2285" w:rsidRDefault="00FE2285" w:rsidP="00FE2285">
      <w:pPr>
        <w:rPr>
          <w:rFonts w:ascii="Aptos" w:hAnsi="Aptos"/>
        </w:rPr>
      </w:pPr>
      <w:r w:rsidRPr="00FE2285">
        <w:rPr>
          <w:rFonts w:ascii="Aptos" w:hAnsi="Aptos"/>
        </w:rPr>
        <w:t>Use the `environment` block or define environment variables globally in job config.</w:t>
      </w:r>
      <w:r w:rsidRPr="00FE2285">
        <w:rPr>
          <w:rFonts w:ascii="Aptos" w:hAnsi="Aptos"/>
        </w:rPr>
        <w:br/>
      </w:r>
      <w:r w:rsidRPr="00FE2285">
        <w:rPr>
          <w:rFonts w:ascii="Aptos" w:hAnsi="Aptos"/>
        </w:rPr>
        <w:br/>
        <w:t>**</w:t>
      </w:r>
      <w:proofErr w:type="gramStart"/>
      <w:r w:rsidRPr="00FE2285">
        <w:rPr>
          <w:rFonts w:ascii="Aptos" w:hAnsi="Aptos"/>
          <w:highlight w:val="magenta"/>
        </w:rPr>
        <w:t>Scenario</w:t>
      </w:r>
      <w:r w:rsidRPr="00FE2285">
        <w:rPr>
          <w:rFonts w:ascii="Aptos" w:hAnsi="Aptos"/>
        </w:rPr>
        <w:t>:*</w:t>
      </w:r>
      <w:proofErr w:type="gramEnd"/>
      <w:r w:rsidRPr="00FE2285">
        <w:rPr>
          <w:rFonts w:ascii="Aptos" w:hAnsi="Aptos"/>
        </w:rPr>
        <w:t>*</w:t>
      </w:r>
      <w:r w:rsidRPr="00FE2285">
        <w:rPr>
          <w:rFonts w:ascii="Aptos" w:hAnsi="Aptos"/>
        </w:rPr>
        <w:br/>
      </w:r>
      <w:r w:rsidRPr="00FE2285">
        <w:rPr>
          <w:rFonts w:ascii="Aptos" w:hAnsi="Aptos"/>
          <w:sz w:val="16"/>
          <w:szCs w:val="16"/>
        </w:rPr>
        <w:t>```groovy</w:t>
      </w:r>
      <w:r w:rsidRPr="00FE2285">
        <w:rPr>
          <w:rFonts w:ascii="Aptos" w:hAnsi="Aptos"/>
          <w:sz w:val="16"/>
          <w:szCs w:val="16"/>
        </w:rPr>
        <w:br/>
        <w:t>environment {</w:t>
      </w:r>
      <w:r w:rsidRPr="00FE2285">
        <w:rPr>
          <w:rFonts w:ascii="Aptos" w:hAnsi="Aptos"/>
          <w:sz w:val="16"/>
          <w:szCs w:val="16"/>
        </w:rPr>
        <w:br/>
        <w:t xml:space="preserve">  ENV = 'production'</w:t>
      </w:r>
      <w:r w:rsidRPr="00FE2285">
        <w:rPr>
          <w:rFonts w:ascii="Aptos" w:hAnsi="Aptos"/>
          <w:sz w:val="16"/>
          <w:szCs w:val="16"/>
        </w:rPr>
        <w:br/>
        <w:t>}</w:t>
      </w:r>
      <w:r w:rsidRPr="00FE2285">
        <w:rPr>
          <w:rFonts w:ascii="Aptos" w:hAnsi="Aptos"/>
          <w:sz w:val="16"/>
          <w:szCs w:val="16"/>
        </w:rPr>
        <w:br/>
        <w:t>```</w:t>
      </w:r>
    </w:p>
    <w:p w14:paraId="13E22DCF" w14:textId="77777777" w:rsidR="00FE2285" w:rsidRPr="00FE2285" w:rsidRDefault="00FE2285" w:rsidP="00FE2285">
      <w:pPr>
        <w:rPr>
          <w:rFonts w:ascii="Aptos" w:hAnsi="Aptos"/>
          <w:b/>
          <w:bCs/>
          <w:color w:val="FF0000"/>
        </w:rPr>
      </w:pPr>
      <w:r w:rsidRPr="00FE2285">
        <w:rPr>
          <w:rFonts w:ascii="Aptos" w:hAnsi="Aptos"/>
          <w:b/>
          <w:bCs/>
          <w:color w:val="FF0000"/>
        </w:rPr>
        <w:t>18. What plugins have you used in Jenkins?</w:t>
      </w:r>
    </w:p>
    <w:p w14:paraId="67040862" w14:textId="77777777" w:rsidR="00FE2285" w:rsidRPr="00FE2285" w:rsidRDefault="00FE2285" w:rsidP="00FE2285">
      <w:pPr>
        <w:rPr>
          <w:rFonts w:ascii="Aptos" w:hAnsi="Aptos"/>
        </w:rPr>
      </w:pPr>
      <w:r w:rsidRPr="00FE2285">
        <w:rPr>
          <w:rFonts w:ascii="Aptos" w:hAnsi="Aptos"/>
        </w:rPr>
        <w:t>Common plugins: Git, Docker, Slack, SonarQube, Pipeline, Blue Ocean, JUnit.</w:t>
      </w:r>
      <w:r w:rsidRPr="00FE2285">
        <w:rPr>
          <w:rFonts w:ascii="Aptos" w:hAnsi="Aptos"/>
        </w:rPr>
        <w:br/>
      </w:r>
      <w:r w:rsidRPr="00FE2285">
        <w:rPr>
          <w:rFonts w:ascii="Aptos" w:hAnsi="Aptos"/>
        </w:rPr>
        <w:br/>
        <w:t>**</w:t>
      </w:r>
      <w:proofErr w:type="gramStart"/>
      <w:r w:rsidRPr="00FE2285">
        <w:rPr>
          <w:rFonts w:ascii="Aptos" w:hAnsi="Aptos"/>
          <w:highlight w:val="magenta"/>
        </w:rPr>
        <w:t>Scenario</w:t>
      </w:r>
      <w:r w:rsidRPr="00FE2285">
        <w:rPr>
          <w:rFonts w:ascii="Aptos" w:hAnsi="Aptos"/>
        </w:rPr>
        <w:t>:*</w:t>
      </w:r>
      <w:proofErr w:type="gramEnd"/>
      <w:r w:rsidRPr="00FE2285">
        <w:rPr>
          <w:rFonts w:ascii="Aptos" w:hAnsi="Aptos"/>
        </w:rPr>
        <w:t>* Use Git plugin for source control and Slack plugin for alerts.</w:t>
      </w:r>
    </w:p>
    <w:p w14:paraId="20C27B8F" w14:textId="77777777" w:rsidR="00FE2285" w:rsidRPr="00FE2285" w:rsidRDefault="00FE2285" w:rsidP="00FE2285">
      <w:pPr>
        <w:rPr>
          <w:rFonts w:ascii="Aptos" w:hAnsi="Aptos"/>
          <w:b/>
          <w:bCs/>
          <w:color w:val="FF0000"/>
        </w:rPr>
      </w:pPr>
      <w:r w:rsidRPr="00FE2285">
        <w:rPr>
          <w:rFonts w:ascii="Aptos" w:hAnsi="Aptos"/>
          <w:b/>
          <w:bCs/>
          <w:color w:val="FF0000"/>
        </w:rPr>
        <w:t>19. How can you secure Jenkins?</w:t>
      </w:r>
    </w:p>
    <w:p w14:paraId="600ADC43" w14:textId="77777777" w:rsidR="00FE2285" w:rsidRPr="00FE2285" w:rsidRDefault="00FE2285" w:rsidP="00FE2285">
      <w:pPr>
        <w:rPr>
          <w:rFonts w:ascii="Aptos" w:hAnsi="Aptos"/>
        </w:rPr>
      </w:pPr>
      <w:r w:rsidRPr="00FE2285">
        <w:rPr>
          <w:rFonts w:ascii="Aptos" w:hAnsi="Aptos"/>
        </w:rPr>
        <w:t>Use authentication (LDAP/SAML), role-based access control, and credentials plugins.</w:t>
      </w:r>
      <w:r w:rsidRPr="00FE2285">
        <w:rPr>
          <w:rFonts w:ascii="Aptos" w:hAnsi="Aptos"/>
        </w:rPr>
        <w:br/>
      </w:r>
      <w:r w:rsidRPr="00FE2285">
        <w:rPr>
          <w:rFonts w:ascii="Aptos" w:hAnsi="Aptos"/>
        </w:rPr>
        <w:br/>
        <w:t>**</w:t>
      </w:r>
      <w:proofErr w:type="gramStart"/>
      <w:r w:rsidRPr="00FE2285">
        <w:rPr>
          <w:rFonts w:ascii="Aptos" w:hAnsi="Aptos"/>
          <w:highlight w:val="magenta"/>
        </w:rPr>
        <w:t>Scenario</w:t>
      </w:r>
      <w:r w:rsidRPr="00FE2285">
        <w:rPr>
          <w:rFonts w:ascii="Aptos" w:hAnsi="Aptos"/>
        </w:rPr>
        <w:t>:*</w:t>
      </w:r>
      <w:proofErr w:type="gramEnd"/>
      <w:r w:rsidRPr="00FE2285">
        <w:rPr>
          <w:rFonts w:ascii="Aptos" w:hAnsi="Aptos"/>
        </w:rPr>
        <w:t>* Only DevOps team has admin access, developers have read access.</w:t>
      </w:r>
    </w:p>
    <w:p w14:paraId="1BB0E2D7" w14:textId="77777777" w:rsidR="00FE2285" w:rsidRPr="00FE2285" w:rsidRDefault="00FE2285" w:rsidP="00FE2285">
      <w:pPr>
        <w:rPr>
          <w:rFonts w:ascii="Aptos" w:hAnsi="Aptos"/>
          <w:b/>
          <w:bCs/>
          <w:color w:val="FF0000"/>
        </w:rPr>
      </w:pPr>
      <w:r w:rsidRPr="00FE2285">
        <w:rPr>
          <w:rFonts w:ascii="Aptos" w:hAnsi="Aptos"/>
          <w:b/>
          <w:bCs/>
          <w:color w:val="FF0000"/>
        </w:rPr>
        <w:t>20. How to set up email notifications in Jenkins?</w:t>
      </w:r>
    </w:p>
    <w:p w14:paraId="6BFB062E" w14:textId="77777777" w:rsidR="00FE2285" w:rsidRPr="00FE2285" w:rsidRDefault="00FE2285" w:rsidP="00FE2285">
      <w:pPr>
        <w:rPr>
          <w:rFonts w:ascii="Aptos" w:hAnsi="Aptos"/>
        </w:rPr>
      </w:pPr>
      <w:r w:rsidRPr="00FE2285">
        <w:rPr>
          <w:rFonts w:ascii="Aptos" w:hAnsi="Aptos"/>
        </w:rPr>
        <w:t>Configure SMTP in 'Configure System' and use `</w:t>
      </w:r>
      <w:proofErr w:type="spellStart"/>
      <w:r w:rsidRPr="00FE2285">
        <w:rPr>
          <w:rFonts w:ascii="Aptos" w:hAnsi="Aptos"/>
        </w:rPr>
        <w:t>emailext</w:t>
      </w:r>
      <w:proofErr w:type="spellEnd"/>
      <w:r w:rsidRPr="00FE2285">
        <w:rPr>
          <w:rFonts w:ascii="Aptos" w:hAnsi="Aptos"/>
        </w:rPr>
        <w:t>` in pipeline.</w:t>
      </w:r>
      <w:r w:rsidRPr="00FE2285">
        <w:rPr>
          <w:rFonts w:ascii="Aptos" w:hAnsi="Aptos"/>
        </w:rPr>
        <w:br/>
      </w:r>
      <w:r w:rsidRPr="00FE2285">
        <w:rPr>
          <w:rFonts w:ascii="Aptos" w:hAnsi="Aptos"/>
        </w:rPr>
        <w:br/>
        <w:t>**</w:t>
      </w:r>
      <w:proofErr w:type="gramStart"/>
      <w:r w:rsidRPr="00FE2285">
        <w:rPr>
          <w:rFonts w:ascii="Aptos" w:hAnsi="Aptos"/>
          <w:highlight w:val="magenta"/>
        </w:rPr>
        <w:t>Scenario</w:t>
      </w:r>
      <w:r w:rsidRPr="00FE2285">
        <w:rPr>
          <w:rFonts w:ascii="Aptos" w:hAnsi="Aptos"/>
        </w:rPr>
        <w:t>:*</w:t>
      </w:r>
      <w:proofErr w:type="gramEnd"/>
      <w:r w:rsidRPr="00FE2285">
        <w:rPr>
          <w:rFonts w:ascii="Aptos" w:hAnsi="Aptos"/>
        </w:rPr>
        <w:t>* Notify developers when the build fails.</w:t>
      </w:r>
    </w:p>
    <w:p w14:paraId="1828F5C5" w14:textId="77777777" w:rsidR="00FE2285" w:rsidRPr="00FE2285" w:rsidRDefault="00FE2285" w:rsidP="00FE2285">
      <w:pPr>
        <w:rPr>
          <w:rFonts w:ascii="Aptos" w:hAnsi="Aptos"/>
          <w:b/>
          <w:bCs/>
        </w:rPr>
      </w:pPr>
      <w:r w:rsidRPr="00FE2285">
        <w:rPr>
          <w:rFonts w:ascii="Aptos" w:hAnsi="Aptos"/>
          <w:b/>
          <w:bCs/>
          <w:color w:val="FF0000"/>
        </w:rPr>
        <w:t>21. What is a node in Jenkins? What's the master-slave architecture?</w:t>
      </w:r>
    </w:p>
    <w:p w14:paraId="76693F22" w14:textId="77777777" w:rsidR="00FE2285" w:rsidRPr="00FE2285" w:rsidRDefault="00FE2285" w:rsidP="00FE2285">
      <w:pPr>
        <w:rPr>
          <w:rFonts w:ascii="Aptos" w:hAnsi="Aptos"/>
        </w:rPr>
      </w:pPr>
      <w:r w:rsidRPr="00FE2285">
        <w:rPr>
          <w:rFonts w:ascii="Aptos" w:hAnsi="Aptos"/>
        </w:rPr>
        <w:t>Node is any machine Jenkins can use to run jobs. Master manages tasks, slaves execute builds.</w:t>
      </w:r>
      <w:r w:rsidRPr="00FE2285">
        <w:rPr>
          <w:rFonts w:ascii="Aptos" w:hAnsi="Aptos"/>
        </w:rPr>
        <w:br/>
      </w:r>
      <w:r w:rsidRPr="00FE2285">
        <w:rPr>
          <w:rFonts w:ascii="Aptos" w:hAnsi="Aptos"/>
        </w:rPr>
        <w:br/>
        <w:t>**</w:t>
      </w:r>
      <w:proofErr w:type="gramStart"/>
      <w:r w:rsidRPr="00FE2285">
        <w:rPr>
          <w:rFonts w:ascii="Aptos" w:hAnsi="Aptos"/>
          <w:highlight w:val="magenta"/>
        </w:rPr>
        <w:t>Scenario</w:t>
      </w:r>
      <w:r w:rsidRPr="00FE2285">
        <w:rPr>
          <w:rFonts w:ascii="Aptos" w:hAnsi="Aptos"/>
        </w:rPr>
        <w:t>:*</w:t>
      </w:r>
      <w:proofErr w:type="gramEnd"/>
      <w:r w:rsidRPr="00FE2285">
        <w:rPr>
          <w:rFonts w:ascii="Aptos" w:hAnsi="Aptos"/>
        </w:rPr>
        <w:t>* Assign a Docker agent to run containerized builds.</w:t>
      </w:r>
    </w:p>
    <w:p w14:paraId="3EA800E0" w14:textId="77777777" w:rsidR="00FE2285" w:rsidRPr="00FE2285" w:rsidRDefault="00FE2285" w:rsidP="00FE2285">
      <w:pPr>
        <w:rPr>
          <w:rFonts w:ascii="Aptos" w:hAnsi="Aptos"/>
          <w:b/>
          <w:bCs/>
          <w:color w:val="FF0000"/>
        </w:rPr>
      </w:pPr>
      <w:r w:rsidRPr="00FE2285">
        <w:rPr>
          <w:rFonts w:ascii="Aptos" w:hAnsi="Aptos"/>
          <w:b/>
          <w:bCs/>
          <w:color w:val="FF0000"/>
        </w:rPr>
        <w:t>22. How do you manage Jenkins agents?</w:t>
      </w:r>
    </w:p>
    <w:p w14:paraId="7C425B2E" w14:textId="77777777" w:rsidR="007063B6" w:rsidRDefault="00FE2285" w:rsidP="00FE2285">
      <w:pPr>
        <w:rPr>
          <w:rFonts w:ascii="Aptos" w:hAnsi="Aptos"/>
        </w:rPr>
      </w:pPr>
      <w:r w:rsidRPr="00FE2285">
        <w:rPr>
          <w:rFonts w:ascii="Aptos" w:hAnsi="Aptos"/>
        </w:rPr>
        <w:t>Configure nodes via UI or automatically register using scripts or Kubernetes plugin.</w:t>
      </w:r>
      <w:r w:rsidRPr="00FE2285">
        <w:rPr>
          <w:rFonts w:ascii="Aptos" w:hAnsi="Aptos"/>
        </w:rPr>
        <w:br/>
      </w:r>
      <w:r w:rsidRPr="00FE2285">
        <w:rPr>
          <w:rFonts w:ascii="Aptos" w:hAnsi="Aptos"/>
        </w:rPr>
        <w:br/>
        <w:t>**</w:t>
      </w:r>
      <w:proofErr w:type="gramStart"/>
      <w:r w:rsidRPr="00FE2285">
        <w:rPr>
          <w:rFonts w:ascii="Aptos" w:hAnsi="Aptos"/>
          <w:highlight w:val="magenta"/>
        </w:rPr>
        <w:t>Scenario</w:t>
      </w:r>
      <w:r w:rsidRPr="00FE2285">
        <w:rPr>
          <w:rFonts w:ascii="Aptos" w:hAnsi="Aptos"/>
        </w:rPr>
        <w:t>:*</w:t>
      </w:r>
      <w:proofErr w:type="gramEnd"/>
      <w:r w:rsidRPr="00FE2285">
        <w:rPr>
          <w:rFonts w:ascii="Aptos" w:hAnsi="Aptos"/>
        </w:rPr>
        <w:t>* Use cloud-based agents that spin up per job and shut down after.</w:t>
      </w:r>
    </w:p>
    <w:p w14:paraId="16F00359" w14:textId="6F647751" w:rsidR="00FE2285" w:rsidRPr="00FE2285" w:rsidRDefault="00FE2285" w:rsidP="00FE2285">
      <w:pPr>
        <w:rPr>
          <w:rFonts w:ascii="Aptos" w:hAnsi="Aptos"/>
        </w:rPr>
      </w:pPr>
      <w:r w:rsidRPr="00FE2285">
        <w:rPr>
          <w:rFonts w:ascii="Aptos" w:hAnsi="Aptos"/>
          <w:b/>
          <w:bCs/>
          <w:color w:val="FF0000"/>
        </w:rPr>
        <w:lastRenderedPageBreak/>
        <w:t>23. How do you archive artifacts in Jenkins?</w:t>
      </w:r>
    </w:p>
    <w:p w14:paraId="10BD278E" w14:textId="77777777" w:rsidR="00FE2285" w:rsidRPr="00FE2285" w:rsidRDefault="00FE2285" w:rsidP="00FE2285">
      <w:pPr>
        <w:rPr>
          <w:rFonts w:ascii="Aptos" w:hAnsi="Aptos"/>
          <w:sz w:val="16"/>
          <w:szCs w:val="16"/>
        </w:rPr>
      </w:pPr>
      <w:r w:rsidRPr="00FE2285">
        <w:rPr>
          <w:rFonts w:ascii="Aptos" w:hAnsi="Aptos"/>
        </w:rPr>
        <w:t>Use the `</w:t>
      </w:r>
      <w:proofErr w:type="spellStart"/>
      <w:r w:rsidRPr="00FE2285">
        <w:rPr>
          <w:rFonts w:ascii="Aptos" w:hAnsi="Aptos"/>
        </w:rPr>
        <w:t>archiveArtifacts</w:t>
      </w:r>
      <w:proofErr w:type="spellEnd"/>
      <w:r w:rsidRPr="00FE2285">
        <w:rPr>
          <w:rFonts w:ascii="Aptos" w:hAnsi="Aptos"/>
        </w:rPr>
        <w:t>` step in Jenkinsfile.</w:t>
      </w:r>
      <w:r w:rsidRPr="00FE2285">
        <w:rPr>
          <w:rFonts w:ascii="Aptos" w:hAnsi="Aptos"/>
        </w:rPr>
        <w:br/>
      </w:r>
      <w:r w:rsidRPr="00FE2285">
        <w:rPr>
          <w:rFonts w:ascii="Aptos" w:hAnsi="Aptos"/>
        </w:rPr>
        <w:br/>
        <w:t>**</w:t>
      </w:r>
      <w:proofErr w:type="gramStart"/>
      <w:r w:rsidRPr="00FE2285">
        <w:rPr>
          <w:rFonts w:ascii="Aptos" w:hAnsi="Aptos"/>
          <w:highlight w:val="magenta"/>
        </w:rPr>
        <w:t>Scenario</w:t>
      </w:r>
      <w:r w:rsidRPr="00FE2285">
        <w:rPr>
          <w:rFonts w:ascii="Aptos" w:hAnsi="Aptos"/>
        </w:rPr>
        <w:t>:*</w:t>
      </w:r>
      <w:proofErr w:type="gramEnd"/>
      <w:r w:rsidRPr="00FE2285">
        <w:rPr>
          <w:rFonts w:ascii="Aptos" w:hAnsi="Aptos"/>
        </w:rPr>
        <w:t>*</w:t>
      </w:r>
      <w:r w:rsidRPr="00FE2285">
        <w:rPr>
          <w:rFonts w:ascii="Aptos" w:hAnsi="Aptos"/>
        </w:rPr>
        <w:br/>
      </w:r>
      <w:r w:rsidRPr="00FE2285">
        <w:rPr>
          <w:rFonts w:ascii="Aptos" w:hAnsi="Aptos"/>
          <w:sz w:val="16"/>
          <w:szCs w:val="16"/>
        </w:rPr>
        <w:t>```groovy</w:t>
      </w:r>
      <w:r w:rsidRPr="00FE2285">
        <w:rPr>
          <w:rFonts w:ascii="Aptos" w:hAnsi="Aptos"/>
          <w:sz w:val="16"/>
          <w:szCs w:val="16"/>
        </w:rPr>
        <w:br/>
      </w:r>
      <w:proofErr w:type="spellStart"/>
      <w:r w:rsidRPr="00FE2285">
        <w:rPr>
          <w:rFonts w:ascii="Aptos" w:hAnsi="Aptos"/>
          <w:sz w:val="16"/>
          <w:szCs w:val="16"/>
        </w:rPr>
        <w:t>archiveArtifacts</w:t>
      </w:r>
      <w:proofErr w:type="spellEnd"/>
      <w:r w:rsidRPr="00FE2285">
        <w:rPr>
          <w:rFonts w:ascii="Aptos" w:hAnsi="Aptos"/>
          <w:sz w:val="16"/>
          <w:szCs w:val="16"/>
        </w:rPr>
        <w:t xml:space="preserve"> 'target/*.jar'</w:t>
      </w:r>
      <w:r w:rsidRPr="00FE2285">
        <w:rPr>
          <w:rFonts w:ascii="Aptos" w:hAnsi="Aptos"/>
          <w:sz w:val="16"/>
          <w:szCs w:val="16"/>
        </w:rPr>
        <w:br/>
        <w:t>```</w:t>
      </w:r>
    </w:p>
    <w:p w14:paraId="43A32B3B" w14:textId="77777777" w:rsidR="00FE2285" w:rsidRPr="00FE2285" w:rsidRDefault="00FE2285" w:rsidP="00FE2285">
      <w:pPr>
        <w:rPr>
          <w:rFonts w:ascii="Aptos" w:hAnsi="Aptos"/>
          <w:b/>
          <w:bCs/>
          <w:color w:val="FF0000"/>
        </w:rPr>
      </w:pPr>
      <w:r w:rsidRPr="00FE2285">
        <w:rPr>
          <w:rFonts w:ascii="Aptos" w:hAnsi="Aptos"/>
          <w:b/>
          <w:bCs/>
          <w:color w:val="FF0000"/>
        </w:rPr>
        <w:t>24. What is the difference between 'Build Now' and 'Build Periodically'?</w:t>
      </w:r>
    </w:p>
    <w:p w14:paraId="65BE5C8F" w14:textId="77777777" w:rsidR="00FE2285" w:rsidRPr="00FE2285" w:rsidRDefault="00FE2285" w:rsidP="00FE2285">
      <w:pPr>
        <w:rPr>
          <w:rFonts w:ascii="Aptos" w:hAnsi="Aptos"/>
        </w:rPr>
      </w:pPr>
      <w:r w:rsidRPr="00FE2285">
        <w:rPr>
          <w:rFonts w:ascii="Aptos" w:hAnsi="Aptos"/>
        </w:rPr>
        <w:t xml:space="preserve">'Build Now' triggers manually, 'Build Periodically' uses </w:t>
      </w:r>
      <w:proofErr w:type="spellStart"/>
      <w:r w:rsidRPr="00FE2285">
        <w:rPr>
          <w:rFonts w:ascii="Aptos" w:hAnsi="Aptos"/>
        </w:rPr>
        <w:t>cron</w:t>
      </w:r>
      <w:proofErr w:type="spellEnd"/>
      <w:r w:rsidRPr="00FE2285">
        <w:rPr>
          <w:rFonts w:ascii="Aptos" w:hAnsi="Aptos"/>
        </w:rPr>
        <w:t xml:space="preserve"> syntax for schedule.</w:t>
      </w:r>
      <w:r w:rsidRPr="00FE2285">
        <w:rPr>
          <w:rFonts w:ascii="Aptos" w:hAnsi="Aptos"/>
        </w:rPr>
        <w:br/>
      </w:r>
      <w:r w:rsidRPr="00FE2285">
        <w:rPr>
          <w:rFonts w:ascii="Aptos" w:hAnsi="Aptos"/>
        </w:rPr>
        <w:br/>
        <w:t>**</w:t>
      </w:r>
      <w:proofErr w:type="gramStart"/>
      <w:r w:rsidRPr="00FE2285">
        <w:rPr>
          <w:rFonts w:ascii="Aptos" w:hAnsi="Aptos"/>
          <w:highlight w:val="magenta"/>
        </w:rPr>
        <w:t>Scenario</w:t>
      </w:r>
      <w:r w:rsidRPr="00FE2285">
        <w:rPr>
          <w:rFonts w:ascii="Aptos" w:hAnsi="Aptos"/>
        </w:rPr>
        <w:t>:*</w:t>
      </w:r>
      <w:proofErr w:type="gramEnd"/>
      <w:r w:rsidRPr="00FE2285">
        <w:rPr>
          <w:rFonts w:ascii="Aptos" w:hAnsi="Aptos"/>
        </w:rPr>
        <w:t>* Build every night at 2 AM using `H 2 * * *`.</w:t>
      </w:r>
    </w:p>
    <w:p w14:paraId="52F1C9E4" w14:textId="77777777" w:rsidR="00FE2285" w:rsidRPr="00FE2285" w:rsidRDefault="00FE2285" w:rsidP="00FE2285">
      <w:pPr>
        <w:rPr>
          <w:rFonts w:ascii="Aptos" w:hAnsi="Aptos"/>
          <w:b/>
          <w:bCs/>
          <w:color w:val="FF0000"/>
        </w:rPr>
      </w:pPr>
      <w:r w:rsidRPr="00FE2285">
        <w:rPr>
          <w:rFonts w:ascii="Aptos" w:hAnsi="Aptos"/>
          <w:b/>
          <w:bCs/>
          <w:color w:val="FF0000"/>
        </w:rPr>
        <w:t>25. Explain the workspace directory in Jenkins.</w:t>
      </w:r>
    </w:p>
    <w:p w14:paraId="20DB17E8" w14:textId="77777777" w:rsidR="00FE2285" w:rsidRPr="00FE2285" w:rsidRDefault="00FE2285" w:rsidP="00FE2285">
      <w:pPr>
        <w:rPr>
          <w:rFonts w:ascii="Aptos" w:hAnsi="Aptos"/>
        </w:rPr>
      </w:pPr>
      <w:r w:rsidRPr="00FE2285">
        <w:rPr>
          <w:rFonts w:ascii="Aptos" w:hAnsi="Aptos"/>
        </w:rPr>
        <w:t>Each job gets a workspace where code is checked out and tasks are performed.</w:t>
      </w:r>
      <w:r w:rsidRPr="00FE2285">
        <w:rPr>
          <w:rFonts w:ascii="Aptos" w:hAnsi="Aptos"/>
        </w:rPr>
        <w:br/>
      </w:r>
      <w:r w:rsidRPr="00FE2285">
        <w:rPr>
          <w:rFonts w:ascii="Aptos" w:hAnsi="Aptos"/>
        </w:rPr>
        <w:br/>
        <w:t>**</w:t>
      </w:r>
      <w:proofErr w:type="gramStart"/>
      <w:r w:rsidRPr="00FE2285">
        <w:rPr>
          <w:rFonts w:ascii="Aptos" w:hAnsi="Aptos"/>
        </w:rPr>
        <w:t>Scenario:*</w:t>
      </w:r>
      <w:proofErr w:type="gramEnd"/>
      <w:r w:rsidRPr="00FE2285">
        <w:rPr>
          <w:rFonts w:ascii="Aptos" w:hAnsi="Aptos"/>
        </w:rPr>
        <w:t>* Logs and build files are stored in `workspace` directory.</w:t>
      </w:r>
    </w:p>
    <w:p w14:paraId="1030DE39" w14:textId="77777777" w:rsidR="00FE2285" w:rsidRPr="00FE2285" w:rsidRDefault="00FE2285" w:rsidP="00FE2285">
      <w:pPr>
        <w:rPr>
          <w:rFonts w:ascii="Aptos" w:hAnsi="Aptos"/>
          <w:b/>
          <w:bCs/>
          <w:color w:val="FF0000"/>
        </w:rPr>
      </w:pPr>
      <w:r w:rsidRPr="00FE2285">
        <w:rPr>
          <w:rFonts w:ascii="Aptos" w:hAnsi="Aptos"/>
          <w:b/>
          <w:bCs/>
          <w:color w:val="FF0000"/>
        </w:rPr>
        <w:t>26. Explain a real-time CI/CD pipeline you built with Jenkins.</w:t>
      </w:r>
    </w:p>
    <w:p w14:paraId="3DC9FA5D" w14:textId="77777777" w:rsidR="00FE2285" w:rsidRPr="00FE2285" w:rsidRDefault="00FE2285" w:rsidP="00FE2285">
      <w:pPr>
        <w:rPr>
          <w:rFonts w:ascii="Aptos" w:hAnsi="Aptos"/>
        </w:rPr>
      </w:pPr>
      <w:r w:rsidRPr="00FE2285">
        <w:rPr>
          <w:rFonts w:ascii="Aptos" w:hAnsi="Aptos"/>
        </w:rPr>
        <w:t>Pulled code from GitHub, ran tests, scanned with SonarQube, built Docker image, and deployed to EKS using `</w:t>
      </w:r>
      <w:proofErr w:type="spellStart"/>
      <w:r w:rsidRPr="00FE2285">
        <w:rPr>
          <w:rFonts w:ascii="Aptos" w:hAnsi="Aptos"/>
        </w:rPr>
        <w:t>kubectl</w:t>
      </w:r>
      <w:proofErr w:type="spellEnd"/>
      <w:r w:rsidRPr="00FE2285">
        <w:rPr>
          <w:rFonts w:ascii="Aptos" w:hAnsi="Aptos"/>
        </w:rPr>
        <w:t>`.</w:t>
      </w:r>
      <w:r w:rsidRPr="00FE2285">
        <w:rPr>
          <w:rFonts w:ascii="Aptos" w:hAnsi="Aptos"/>
        </w:rPr>
        <w:br/>
      </w:r>
      <w:r w:rsidRPr="00FE2285">
        <w:rPr>
          <w:rFonts w:ascii="Aptos" w:hAnsi="Aptos"/>
        </w:rPr>
        <w:br/>
        <w:t>**</w:t>
      </w:r>
      <w:proofErr w:type="gramStart"/>
      <w:r w:rsidRPr="00FE2285">
        <w:rPr>
          <w:rFonts w:ascii="Aptos" w:hAnsi="Aptos"/>
          <w:highlight w:val="magenta"/>
        </w:rPr>
        <w:t>Scenario</w:t>
      </w:r>
      <w:r w:rsidRPr="00FE2285">
        <w:rPr>
          <w:rFonts w:ascii="Aptos" w:hAnsi="Aptos"/>
        </w:rPr>
        <w:t>:*</w:t>
      </w:r>
      <w:proofErr w:type="gramEnd"/>
      <w:r w:rsidRPr="00FE2285">
        <w:rPr>
          <w:rFonts w:ascii="Aptos" w:hAnsi="Aptos"/>
        </w:rPr>
        <w:t>*</w:t>
      </w:r>
      <w:r w:rsidRPr="00FE2285">
        <w:rPr>
          <w:rFonts w:ascii="Aptos" w:hAnsi="Aptos"/>
        </w:rPr>
        <w:br/>
        <w:t>```</w:t>
      </w:r>
      <w:r w:rsidRPr="00FE2285">
        <w:rPr>
          <w:rFonts w:ascii="Aptos" w:hAnsi="Aptos"/>
          <w:sz w:val="16"/>
          <w:szCs w:val="16"/>
        </w:rPr>
        <w:t>groovy</w:t>
      </w:r>
      <w:r w:rsidRPr="00FE2285">
        <w:rPr>
          <w:rFonts w:ascii="Aptos" w:hAnsi="Aptos"/>
          <w:sz w:val="16"/>
          <w:szCs w:val="16"/>
        </w:rPr>
        <w:br/>
        <w:t>stage('Deploy') {</w:t>
      </w:r>
      <w:r w:rsidRPr="00FE2285">
        <w:rPr>
          <w:rFonts w:ascii="Aptos" w:hAnsi="Aptos"/>
          <w:sz w:val="16"/>
          <w:szCs w:val="16"/>
        </w:rPr>
        <w:br/>
        <w:t xml:space="preserve">  steps {</w:t>
      </w:r>
      <w:r w:rsidRPr="00FE2285">
        <w:rPr>
          <w:rFonts w:ascii="Aptos" w:hAnsi="Aptos"/>
          <w:sz w:val="16"/>
          <w:szCs w:val="16"/>
        </w:rPr>
        <w:br/>
        <w:t xml:space="preserve">    </w:t>
      </w:r>
      <w:proofErr w:type="spellStart"/>
      <w:r w:rsidRPr="00FE2285">
        <w:rPr>
          <w:rFonts w:ascii="Aptos" w:hAnsi="Aptos"/>
          <w:sz w:val="16"/>
          <w:szCs w:val="16"/>
        </w:rPr>
        <w:t>sh</w:t>
      </w:r>
      <w:proofErr w:type="spellEnd"/>
      <w:r w:rsidRPr="00FE2285">
        <w:rPr>
          <w:rFonts w:ascii="Aptos" w:hAnsi="Aptos"/>
          <w:sz w:val="16"/>
          <w:szCs w:val="16"/>
        </w:rPr>
        <w:t xml:space="preserve"> '</w:t>
      </w:r>
      <w:proofErr w:type="spellStart"/>
      <w:r w:rsidRPr="00FE2285">
        <w:rPr>
          <w:rFonts w:ascii="Aptos" w:hAnsi="Aptos"/>
          <w:sz w:val="16"/>
          <w:szCs w:val="16"/>
        </w:rPr>
        <w:t>kubectl</w:t>
      </w:r>
      <w:proofErr w:type="spellEnd"/>
      <w:r w:rsidRPr="00FE2285">
        <w:rPr>
          <w:rFonts w:ascii="Aptos" w:hAnsi="Aptos"/>
          <w:sz w:val="16"/>
          <w:szCs w:val="16"/>
        </w:rPr>
        <w:t xml:space="preserve"> apply -f </w:t>
      </w:r>
      <w:proofErr w:type="spellStart"/>
      <w:proofErr w:type="gramStart"/>
      <w:r w:rsidRPr="00FE2285">
        <w:rPr>
          <w:rFonts w:ascii="Aptos" w:hAnsi="Aptos"/>
          <w:sz w:val="16"/>
          <w:szCs w:val="16"/>
        </w:rPr>
        <w:t>deployment.yaml</w:t>
      </w:r>
      <w:proofErr w:type="spellEnd"/>
      <w:proofErr w:type="gramEnd"/>
      <w:r w:rsidRPr="00FE2285">
        <w:rPr>
          <w:rFonts w:ascii="Aptos" w:hAnsi="Aptos"/>
          <w:sz w:val="16"/>
          <w:szCs w:val="16"/>
        </w:rPr>
        <w:t>'</w:t>
      </w:r>
      <w:r w:rsidRPr="00FE2285">
        <w:rPr>
          <w:rFonts w:ascii="Aptos" w:hAnsi="Aptos"/>
          <w:sz w:val="16"/>
          <w:szCs w:val="16"/>
        </w:rPr>
        <w:br/>
        <w:t xml:space="preserve">  }</w:t>
      </w:r>
      <w:r w:rsidRPr="00FE2285">
        <w:rPr>
          <w:rFonts w:ascii="Aptos" w:hAnsi="Aptos"/>
          <w:sz w:val="16"/>
          <w:szCs w:val="16"/>
        </w:rPr>
        <w:br/>
        <w:t>}</w:t>
      </w:r>
      <w:r w:rsidRPr="00FE2285">
        <w:rPr>
          <w:rFonts w:ascii="Aptos" w:hAnsi="Aptos"/>
        </w:rPr>
        <w:br/>
        <w:t>```</w:t>
      </w:r>
    </w:p>
    <w:p w14:paraId="08968A78" w14:textId="77777777" w:rsidR="00FE2285" w:rsidRPr="00FE2285" w:rsidRDefault="00FE2285" w:rsidP="00FE2285">
      <w:pPr>
        <w:rPr>
          <w:rFonts w:ascii="Aptos" w:hAnsi="Aptos"/>
          <w:b/>
          <w:bCs/>
          <w:color w:val="FF0000"/>
        </w:rPr>
      </w:pPr>
      <w:r w:rsidRPr="00FE2285">
        <w:rPr>
          <w:rFonts w:ascii="Aptos" w:hAnsi="Aptos"/>
          <w:b/>
          <w:bCs/>
          <w:color w:val="FF0000"/>
        </w:rPr>
        <w:t>27. How do you trigger builds on code commits (webhooks)?</w:t>
      </w:r>
    </w:p>
    <w:p w14:paraId="124AD86A" w14:textId="77777777" w:rsidR="00FE2285" w:rsidRPr="00FE2285" w:rsidRDefault="00FE2285" w:rsidP="00FE2285">
      <w:pPr>
        <w:rPr>
          <w:rFonts w:ascii="Aptos" w:hAnsi="Aptos"/>
        </w:rPr>
      </w:pPr>
      <w:r w:rsidRPr="00FE2285">
        <w:rPr>
          <w:rFonts w:ascii="Aptos" w:hAnsi="Aptos"/>
        </w:rPr>
        <w:t xml:space="preserve">Use </w:t>
      </w:r>
      <w:r w:rsidRPr="00FE2285">
        <w:rPr>
          <w:rFonts w:ascii="Aptos" w:hAnsi="Aptos"/>
          <w:highlight w:val="yellow"/>
        </w:rPr>
        <w:t>GitHub webhooks pointing to Jenkins</w:t>
      </w:r>
      <w:r w:rsidRPr="00FE2285">
        <w:rPr>
          <w:rFonts w:ascii="Aptos" w:hAnsi="Aptos"/>
        </w:rPr>
        <w:t xml:space="preserve"> URL `/</w:t>
      </w:r>
      <w:proofErr w:type="spellStart"/>
      <w:r w:rsidRPr="00FE2285">
        <w:rPr>
          <w:rFonts w:ascii="Aptos" w:hAnsi="Aptos"/>
        </w:rPr>
        <w:t>github</w:t>
      </w:r>
      <w:proofErr w:type="spellEnd"/>
      <w:r w:rsidRPr="00FE2285">
        <w:rPr>
          <w:rFonts w:ascii="Aptos" w:hAnsi="Aptos"/>
        </w:rPr>
        <w:t>-webhook/`.</w:t>
      </w:r>
      <w:r w:rsidRPr="00FE2285">
        <w:rPr>
          <w:rFonts w:ascii="Aptos" w:hAnsi="Aptos"/>
        </w:rPr>
        <w:br/>
      </w:r>
      <w:r w:rsidRPr="00FE2285">
        <w:rPr>
          <w:rFonts w:ascii="Aptos" w:hAnsi="Aptos"/>
        </w:rPr>
        <w:br/>
        <w:t>**</w:t>
      </w:r>
      <w:proofErr w:type="gramStart"/>
      <w:r w:rsidRPr="00FE2285">
        <w:rPr>
          <w:rFonts w:ascii="Aptos" w:hAnsi="Aptos"/>
          <w:highlight w:val="magenta"/>
        </w:rPr>
        <w:t>Scenario</w:t>
      </w:r>
      <w:r w:rsidRPr="00FE2285">
        <w:rPr>
          <w:rFonts w:ascii="Aptos" w:hAnsi="Aptos"/>
        </w:rPr>
        <w:t>:*</w:t>
      </w:r>
      <w:proofErr w:type="gramEnd"/>
      <w:r w:rsidRPr="00FE2285">
        <w:rPr>
          <w:rFonts w:ascii="Aptos" w:hAnsi="Aptos"/>
        </w:rPr>
        <w:t>* Commits to `main` trigger builds.</w:t>
      </w:r>
    </w:p>
    <w:p w14:paraId="5C5D2489" w14:textId="77777777" w:rsidR="00FE2285" w:rsidRPr="00FE2285" w:rsidRDefault="00FE2285" w:rsidP="00FE2285">
      <w:pPr>
        <w:rPr>
          <w:rFonts w:ascii="Aptos" w:hAnsi="Aptos"/>
          <w:b/>
          <w:bCs/>
          <w:color w:val="FF0000"/>
        </w:rPr>
      </w:pPr>
      <w:r w:rsidRPr="00FE2285">
        <w:rPr>
          <w:rFonts w:ascii="Aptos" w:hAnsi="Aptos"/>
          <w:b/>
          <w:bCs/>
          <w:color w:val="FF0000"/>
        </w:rPr>
        <w:t>28. How do you integrate Jenkins with Docker or Kubernetes?</w:t>
      </w:r>
    </w:p>
    <w:p w14:paraId="7C4F874A" w14:textId="77777777" w:rsidR="00FE2285" w:rsidRPr="007063B6" w:rsidRDefault="00FE2285" w:rsidP="00FE2285">
      <w:pPr>
        <w:rPr>
          <w:rFonts w:ascii="Aptos" w:hAnsi="Aptos"/>
        </w:rPr>
      </w:pPr>
      <w:r w:rsidRPr="00FE2285">
        <w:rPr>
          <w:rFonts w:ascii="Aptos" w:hAnsi="Aptos"/>
        </w:rPr>
        <w:t>Use Docker plugin to build containers. Use Kubernetes plugin for dynamic agents.</w:t>
      </w:r>
      <w:r w:rsidRPr="00FE2285">
        <w:rPr>
          <w:rFonts w:ascii="Aptos" w:hAnsi="Aptos"/>
        </w:rPr>
        <w:br/>
      </w:r>
      <w:r w:rsidRPr="00FE2285">
        <w:rPr>
          <w:rFonts w:ascii="Aptos" w:hAnsi="Aptos"/>
        </w:rPr>
        <w:br/>
        <w:t>**</w:t>
      </w:r>
      <w:proofErr w:type="gramStart"/>
      <w:r w:rsidRPr="00FE2285">
        <w:rPr>
          <w:rFonts w:ascii="Aptos" w:hAnsi="Aptos"/>
          <w:highlight w:val="magenta"/>
        </w:rPr>
        <w:t>Scenario</w:t>
      </w:r>
      <w:r w:rsidRPr="00FE2285">
        <w:rPr>
          <w:rFonts w:ascii="Aptos" w:hAnsi="Aptos"/>
        </w:rPr>
        <w:t>:*</w:t>
      </w:r>
      <w:proofErr w:type="gramEnd"/>
      <w:r w:rsidRPr="00FE2285">
        <w:rPr>
          <w:rFonts w:ascii="Aptos" w:hAnsi="Aptos"/>
        </w:rPr>
        <w:t>* Build a Docker image and deploy with Helm.</w:t>
      </w:r>
    </w:p>
    <w:p w14:paraId="54488F42" w14:textId="77777777" w:rsidR="007063B6" w:rsidRDefault="007063B6" w:rsidP="00FE2285">
      <w:pPr>
        <w:rPr>
          <w:rFonts w:ascii="Aptos" w:hAnsi="Aptos"/>
        </w:rPr>
      </w:pPr>
    </w:p>
    <w:p w14:paraId="120614D3" w14:textId="18B0DE30" w:rsidR="00FE2285" w:rsidRPr="00FE2285" w:rsidRDefault="00FE2285" w:rsidP="00FE2285">
      <w:pPr>
        <w:rPr>
          <w:rFonts w:ascii="Aptos" w:hAnsi="Aptos"/>
          <w:b/>
          <w:bCs/>
          <w:color w:val="FF0000"/>
        </w:rPr>
      </w:pPr>
      <w:r w:rsidRPr="00FE2285">
        <w:rPr>
          <w:rFonts w:ascii="Aptos" w:hAnsi="Aptos"/>
          <w:b/>
          <w:bCs/>
          <w:color w:val="FF0000"/>
        </w:rPr>
        <w:lastRenderedPageBreak/>
        <w:t>29. How do you deploy applications using Jenkins?</w:t>
      </w:r>
    </w:p>
    <w:p w14:paraId="0E59AEB5" w14:textId="77777777" w:rsidR="00FE2285" w:rsidRPr="00FE2285" w:rsidRDefault="00FE2285" w:rsidP="00FE2285">
      <w:pPr>
        <w:rPr>
          <w:rFonts w:ascii="Aptos" w:hAnsi="Aptos"/>
        </w:rPr>
      </w:pPr>
      <w:r w:rsidRPr="00FE2285">
        <w:rPr>
          <w:rFonts w:ascii="Aptos" w:hAnsi="Aptos"/>
        </w:rPr>
        <w:t>Use `</w:t>
      </w:r>
      <w:proofErr w:type="spellStart"/>
      <w:r w:rsidRPr="00FE2285">
        <w:rPr>
          <w:rFonts w:ascii="Aptos" w:hAnsi="Aptos"/>
        </w:rPr>
        <w:t>scp</w:t>
      </w:r>
      <w:proofErr w:type="spellEnd"/>
      <w:r w:rsidRPr="00FE2285">
        <w:rPr>
          <w:rFonts w:ascii="Aptos" w:hAnsi="Aptos"/>
        </w:rPr>
        <w:t>`, `</w:t>
      </w:r>
      <w:proofErr w:type="spellStart"/>
      <w:r w:rsidRPr="00FE2285">
        <w:rPr>
          <w:rFonts w:ascii="Aptos" w:hAnsi="Aptos"/>
        </w:rPr>
        <w:t>kubectl</w:t>
      </w:r>
      <w:proofErr w:type="spellEnd"/>
      <w:r w:rsidRPr="00FE2285">
        <w:rPr>
          <w:rFonts w:ascii="Aptos" w:hAnsi="Aptos"/>
        </w:rPr>
        <w:t>`, or `helm` in pipeline to deploy.</w:t>
      </w:r>
      <w:r w:rsidRPr="00FE2285">
        <w:rPr>
          <w:rFonts w:ascii="Aptos" w:hAnsi="Aptos"/>
        </w:rPr>
        <w:br/>
      </w:r>
      <w:r w:rsidRPr="00FE2285">
        <w:rPr>
          <w:rFonts w:ascii="Aptos" w:hAnsi="Aptos"/>
        </w:rPr>
        <w:br/>
        <w:t>**</w:t>
      </w:r>
      <w:proofErr w:type="gramStart"/>
      <w:r w:rsidRPr="00FE2285">
        <w:rPr>
          <w:rFonts w:ascii="Aptos" w:hAnsi="Aptos"/>
          <w:highlight w:val="magenta"/>
        </w:rPr>
        <w:t>Scenario</w:t>
      </w:r>
      <w:r w:rsidRPr="00FE2285">
        <w:rPr>
          <w:rFonts w:ascii="Aptos" w:hAnsi="Aptos"/>
        </w:rPr>
        <w:t>:*</w:t>
      </w:r>
      <w:proofErr w:type="gramEnd"/>
      <w:r w:rsidRPr="00FE2285">
        <w:rPr>
          <w:rFonts w:ascii="Aptos" w:hAnsi="Aptos"/>
        </w:rPr>
        <w:t>* Jenkins deploys Spring Boot JAR to EC2 via SSH.</w:t>
      </w:r>
    </w:p>
    <w:p w14:paraId="2190173E" w14:textId="77777777" w:rsidR="00FE2285" w:rsidRPr="00FE2285" w:rsidRDefault="00FE2285" w:rsidP="00FE2285">
      <w:pPr>
        <w:rPr>
          <w:rFonts w:ascii="Aptos" w:hAnsi="Aptos"/>
          <w:b/>
          <w:bCs/>
          <w:color w:val="FF0000"/>
        </w:rPr>
      </w:pPr>
      <w:r w:rsidRPr="00FE2285">
        <w:rPr>
          <w:rFonts w:ascii="Aptos" w:hAnsi="Aptos"/>
          <w:b/>
          <w:bCs/>
          <w:color w:val="FF0000"/>
        </w:rPr>
        <w:t>30. Explain Blue Ocean in Jenkins.</w:t>
      </w:r>
    </w:p>
    <w:p w14:paraId="2FD875EC" w14:textId="77777777" w:rsidR="00FE2285" w:rsidRPr="00FE2285" w:rsidRDefault="00FE2285" w:rsidP="00FE2285">
      <w:pPr>
        <w:rPr>
          <w:rFonts w:ascii="Aptos" w:hAnsi="Aptos"/>
        </w:rPr>
      </w:pPr>
      <w:r w:rsidRPr="00FE2285">
        <w:rPr>
          <w:rFonts w:ascii="Aptos" w:hAnsi="Aptos"/>
        </w:rPr>
        <w:t>Blue Ocean is a modern UI for pipelines, making it easier to visualize builds.</w:t>
      </w:r>
      <w:r w:rsidRPr="00FE2285">
        <w:rPr>
          <w:rFonts w:ascii="Aptos" w:hAnsi="Aptos"/>
        </w:rPr>
        <w:br/>
      </w:r>
      <w:r w:rsidRPr="00FE2285">
        <w:rPr>
          <w:rFonts w:ascii="Aptos" w:hAnsi="Aptos"/>
        </w:rPr>
        <w:br/>
        <w:t>**</w:t>
      </w:r>
      <w:proofErr w:type="gramStart"/>
      <w:r w:rsidRPr="00FE2285">
        <w:rPr>
          <w:rFonts w:ascii="Aptos" w:hAnsi="Aptos"/>
          <w:highlight w:val="yellow"/>
        </w:rPr>
        <w:t>Scenario</w:t>
      </w:r>
      <w:r w:rsidRPr="00FE2285">
        <w:rPr>
          <w:rFonts w:ascii="Aptos" w:hAnsi="Aptos"/>
        </w:rPr>
        <w:t>:*</w:t>
      </w:r>
      <w:proofErr w:type="gramEnd"/>
      <w:r w:rsidRPr="00FE2285">
        <w:rPr>
          <w:rFonts w:ascii="Aptos" w:hAnsi="Aptos"/>
        </w:rPr>
        <w:t>* Developers view pipeline progress in a visual graph.</w:t>
      </w:r>
    </w:p>
    <w:p w14:paraId="1E30B4C1" w14:textId="77777777" w:rsidR="00FE2285" w:rsidRPr="00FE2285" w:rsidRDefault="00FE2285" w:rsidP="00FE2285">
      <w:pPr>
        <w:rPr>
          <w:rFonts w:ascii="Aptos" w:hAnsi="Aptos"/>
          <w:b/>
          <w:bCs/>
          <w:color w:val="FF0000"/>
        </w:rPr>
      </w:pPr>
      <w:r w:rsidRPr="00FE2285">
        <w:rPr>
          <w:rFonts w:ascii="Aptos" w:hAnsi="Aptos"/>
          <w:b/>
          <w:bCs/>
          <w:color w:val="FF0000"/>
        </w:rPr>
        <w:t>31. What is the difference between input and approval stages?</w:t>
      </w:r>
    </w:p>
    <w:p w14:paraId="4D9317AB" w14:textId="77777777" w:rsidR="00FE2285" w:rsidRPr="00FE2285" w:rsidRDefault="00FE2285" w:rsidP="00FE2285">
      <w:pPr>
        <w:rPr>
          <w:rFonts w:ascii="Aptos" w:hAnsi="Aptos"/>
        </w:rPr>
      </w:pPr>
      <w:r w:rsidRPr="00FE2285">
        <w:rPr>
          <w:rFonts w:ascii="Aptos" w:hAnsi="Aptos"/>
        </w:rPr>
        <w:t>`input` pauses the pipeline for manual approval.</w:t>
      </w:r>
      <w:r w:rsidRPr="00FE2285">
        <w:rPr>
          <w:rFonts w:ascii="Aptos" w:hAnsi="Aptos"/>
        </w:rPr>
        <w:br/>
      </w:r>
      <w:r w:rsidRPr="00FE2285">
        <w:rPr>
          <w:rFonts w:ascii="Aptos" w:hAnsi="Aptos"/>
        </w:rPr>
        <w:br/>
        <w:t>**</w:t>
      </w:r>
      <w:proofErr w:type="gramStart"/>
      <w:r w:rsidRPr="00FE2285">
        <w:rPr>
          <w:rFonts w:ascii="Aptos" w:hAnsi="Aptos"/>
          <w:highlight w:val="magenta"/>
        </w:rPr>
        <w:t>Scenario</w:t>
      </w:r>
      <w:r w:rsidRPr="00FE2285">
        <w:rPr>
          <w:rFonts w:ascii="Aptos" w:hAnsi="Aptos"/>
        </w:rPr>
        <w:t>:*</w:t>
      </w:r>
      <w:proofErr w:type="gramEnd"/>
      <w:r w:rsidRPr="00FE2285">
        <w:rPr>
          <w:rFonts w:ascii="Aptos" w:hAnsi="Aptos"/>
        </w:rPr>
        <w:t>*</w:t>
      </w:r>
      <w:r w:rsidRPr="00FE2285">
        <w:rPr>
          <w:rFonts w:ascii="Aptos" w:hAnsi="Aptos"/>
        </w:rPr>
        <w:br/>
      </w:r>
      <w:r w:rsidRPr="00FE2285">
        <w:rPr>
          <w:rFonts w:ascii="Aptos" w:hAnsi="Aptos"/>
          <w:sz w:val="16"/>
          <w:szCs w:val="16"/>
        </w:rPr>
        <w:t>```groovy</w:t>
      </w:r>
      <w:r w:rsidRPr="00FE2285">
        <w:rPr>
          <w:rFonts w:ascii="Aptos" w:hAnsi="Aptos"/>
          <w:sz w:val="16"/>
          <w:szCs w:val="16"/>
        </w:rPr>
        <w:br/>
        <w:t>input 'Approve deployment?'</w:t>
      </w:r>
      <w:r w:rsidRPr="00FE2285">
        <w:rPr>
          <w:rFonts w:ascii="Aptos" w:hAnsi="Aptos"/>
          <w:sz w:val="16"/>
          <w:szCs w:val="16"/>
        </w:rPr>
        <w:br/>
        <w:t>```</w:t>
      </w:r>
    </w:p>
    <w:p w14:paraId="1EFFE6DF" w14:textId="77777777" w:rsidR="00FE2285" w:rsidRPr="00FE2285" w:rsidRDefault="00FE2285" w:rsidP="00FE2285">
      <w:pPr>
        <w:rPr>
          <w:rFonts w:ascii="Aptos" w:hAnsi="Aptos"/>
          <w:b/>
          <w:bCs/>
          <w:color w:val="FF0000"/>
        </w:rPr>
      </w:pPr>
      <w:r w:rsidRPr="00FE2285">
        <w:rPr>
          <w:rFonts w:ascii="Aptos" w:hAnsi="Aptos"/>
          <w:b/>
          <w:bCs/>
          <w:color w:val="FF0000"/>
        </w:rPr>
        <w:t>32. How do you use shared libraries in Jenkins?</w:t>
      </w:r>
    </w:p>
    <w:p w14:paraId="5A48B421" w14:textId="77777777" w:rsidR="00FE2285" w:rsidRPr="00FE2285" w:rsidRDefault="00FE2285" w:rsidP="00FE2285">
      <w:pPr>
        <w:rPr>
          <w:rFonts w:ascii="Aptos" w:hAnsi="Aptos"/>
          <w:sz w:val="16"/>
          <w:szCs w:val="16"/>
        </w:rPr>
      </w:pPr>
      <w:r w:rsidRPr="00FE2285">
        <w:rPr>
          <w:rFonts w:ascii="Aptos" w:hAnsi="Aptos"/>
        </w:rPr>
        <w:t>Store common functions in a shared repo and load with `@Library`.</w:t>
      </w:r>
      <w:r w:rsidRPr="00FE2285">
        <w:rPr>
          <w:rFonts w:ascii="Aptos" w:hAnsi="Aptos"/>
        </w:rPr>
        <w:br/>
      </w:r>
      <w:r w:rsidRPr="00FE2285">
        <w:rPr>
          <w:rFonts w:ascii="Aptos" w:hAnsi="Aptos"/>
        </w:rPr>
        <w:br/>
        <w:t>**</w:t>
      </w:r>
      <w:proofErr w:type="gramStart"/>
      <w:r w:rsidRPr="00FE2285">
        <w:rPr>
          <w:rFonts w:ascii="Aptos" w:hAnsi="Aptos"/>
          <w:highlight w:val="magenta"/>
        </w:rPr>
        <w:t>Scenario</w:t>
      </w:r>
      <w:r w:rsidRPr="00FE2285">
        <w:rPr>
          <w:rFonts w:ascii="Aptos" w:hAnsi="Aptos"/>
        </w:rPr>
        <w:t>:*</w:t>
      </w:r>
      <w:proofErr w:type="gramEnd"/>
      <w:r w:rsidRPr="00FE2285">
        <w:rPr>
          <w:rFonts w:ascii="Aptos" w:hAnsi="Aptos"/>
        </w:rPr>
        <w:t>*</w:t>
      </w:r>
      <w:r w:rsidRPr="00FE2285">
        <w:rPr>
          <w:rFonts w:ascii="Aptos" w:hAnsi="Aptos"/>
        </w:rPr>
        <w:br/>
      </w:r>
      <w:r w:rsidRPr="00FE2285">
        <w:rPr>
          <w:rFonts w:ascii="Aptos" w:hAnsi="Aptos"/>
          <w:sz w:val="16"/>
          <w:szCs w:val="16"/>
        </w:rPr>
        <w:t>```groovy</w:t>
      </w:r>
      <w:r w:rsidRPr="00FE2285">
        <w:rPr>
          <w:rFonts w:ascii="Aptos" w:hAnsi="Aptos"/>
          <w:sz w:val="16"/>
          <w:szCs w:val="16"/>
        </w:rPr>
        <w:br/>
        <w:t>@Library('shared-lib') _</w:t>
      </w:r>
      <w:r w:rsidRPr="00FE2285">
        <w:rPr>
          <w:rFonts w:ascii="Aptos" w:hAnsi="Aptos"/>
          <w:sz w:val="16"/>
          <w:szCs w:val="16"/>
        </w:rPr>
        <w:br/>
        <w:t>```</w:t>
      </w:r>
    </w:p>
    <w:p w14:paraId="32333BE4" w14:textId="77777777" w:rsidR="00FE2285" w:rsidRPr="00FE2285" w:rsidRDefault="00FE2285" w:rsidP="00FE2285">
      <w:pPr>
        <w:rPr>
          <w:rFonts w:ascii="Aptos" w:hAnsi="Aptos"/>
          <w:b/>
          <w:bCs/>
          <w:color w:val="FF0000"/>
        </w:rPr>
      </w:pPr>
      <w:r w:rsidRPr="00FE2285">
        <w:rPr>
          <w:rFonts w:ascii="Aptos" w:hAnsi="Aptos"/>
          <w:b/>
          <w:bCs/>
          <w:color w:val="FF0000"/>
        </w:rPr>
        <w:t>33. How do you handle rollback in Jenkins deployment pipelines?</w:t>
      </w:r>
    </w:p>
    <w:p w14:paraId="728D74DD" w14:textId="77777777" w:rsidR="00FE2285" w:rsidRPr="00FE2285" w:rsidRDefault="00FE2285" w:rsidP="00FE2285">
      <w:pPr>
        <w:rPr>
          <w:rFonts w:ascii="Aptos" w:hAnsi="Aptos"/>
        </w:rPr>
      </w:pPr>
      <w:r w:rsidRPr="00FE2285">
        <w:rPr>
          <w:rFonts w:ascii="Aptos" w:hAnsi="Aptos"/>
        </w:rPr>
        <w:t>Create a rollback stage using older build or `</w:t>
      </w:r>
      <w:proofErr w:type="spellStart"/>
      <w:r w:rsidRPr="00FE2285">
        <w:rPr>
          <w:rFonts w:ascii="Aptos" w:hAnsi="Aptos"/>
          <w:b/>
          <w:bCs/>
          <w:highlight w:val="yellow"/>
        </w:rPr>
        <w:t>kubectl</w:t>
      </w:r>
      <w:proofErr w:type="spellEnd"/>
      <w:r w:rsidRPr="00FE2285">
        <w:rPr>
          <w:rFonts w:ascii="Aptos" w:hAnsi="Aptos"/>
          <w:b/>
          <w:bCs/>
          <w:highlight w:val="yellow"/>
        </w:rPr>
        <w:t xml:space="preserve"> rollout undo</w:t>
      </w:r>
      <w:r w:rsidRPr="00FE2285">
        <w:rPr>
          <w:rFonts w:ascii="Aptos" w:hAnsi="Aptos"/>
          <w:b/>
          <w:bCs/>
        </w:rPr>
        <w:t>`.</w:t>
      </w:r>
      <w:r w:rsidRPr="00FE2285">
        <w:rPr>
          <w:rFonts w:ascii="Aptos" w:hAnsi="Aptos"/>
        </w:rPr>
        <w:br/>
      </w:r>
      <w:r w:rsidRPr="00FE2285">
        <w:rPr>
          <w:rFonts w:ascii="Aptos" w:hAnsi="Aptos"/>
        </w:rPr>
        <w:br/>
        <w:t>**</w:t>
      </w:r>
      <w:proofErr w:type="gramStart"/>
      <w:r w:rsidRPr="00FE2285">
        <w:rPr>
          <w:rFonts w:ascii="Aptos" w:hAnsi="Aptos"/>
          <w:highlight w:val="magenta"/>
        </w:rPr>
        <w:t>Scenario</w:t>
      </w:r>
      <w:r w:rsidRPr="00FE2285">
        <w:rPr>
          <w:rFonts w:ascii="Aptos" w:hAnsi="Aptos"/>
        </w:rPr>
        <w:t>:*</w:t>
      </w:r>
      <w:proofErr w:type="gramEnd"/>
      <w:r w:rsidRPr="00FE2285">
        <w:rPr>
          <w:rFonts w:ascii="Aptos" w:hAnsi="Aptos"/>
        </w:rPr>
        <w:t>*</w:t>
      </w:r>
      <w:r w:rsidRPr="00FE2285">
        <w:rPr>
          <w:rFonts w:ascii="Aptos" w:hAnsi="Aptos"/>
        </w:rPr>
        <w:br/>
      </w:r>
      <w:r w:rsidRPr="00FE2285">
        <w:rPr>
          <w:rFonts w:ascii="Aptos" w:hAnsi="Aptos"/>
          <w:sz w:val="16"/>
          <w:szCs w:val="16"/>
        </w:rPr>
        <w:t>```groovy</w:t>
      </w:r>
      <w:r w:rsidRPr="00FE2285">
        <w:rPr>
          <w:rFonts w:ascii="Aptos" w:hAnsi="Aptos"/>
          <w:sz w:val="16"/>
          <w:szCs w:val="16"/>
        </w:rPr>
        <w:br/>
      </w:r>
      <w:proofErr w:type="spellStart"/>
      <w:r w:rsidRPr="00FE2285">
        <w:rPr>
          <w:rFonts w:ascii="Aptos" w:hAnsi="Aptos"/>
          <w:sz w:val="16"/>
          <w:szCs w:val="16"/>
        </w:rPr>
        <w:t>sh</w:t>
      </w:r>
      <w:proofErr w:type="spellEnd"/>
      <w:r w:rsidRPr="00FE2285">
        <w:rPr>
          <w:rFonts w:ascii="Aptos" w:hAnsi="Aptos"/>
          <w:sz w:val="16"/>
          <w:szCs w:val="16"/>
        </w:rPr>
        <w:t xml:space="preserve"> '</w:t>
      </w:r>
      <w:proofErr w:type="spellStart"/>
      <w:r w:rsidRPr="00FE2285">
        <w:rPr>
          <w:rFonts w:ascii="Aptos" w:hAnsi="Aptos"/>
          <w:sz w:val="16"/>
          <w:szCs w:val="16"/>
        </w:rPr>
        <w:t>kubectl</w:t>
      </w:r>
      <w:proofErr w:type="spellEnd"/>
      <w:r w:rsidRPr="00FE2285">
        <w:rPr>
          <w:rFonts w:ascii="Aptos" w:hAnsi="Aptos"/>
          <w:sz w:val="16"/>
          <w:szCs w:val="16"/>
        </w:rPr>
        <w:t xml:space="preserve"> rollout undo deployment app'</w:t>
      </w:r>
      <w:r w:rsidRPr="00FE2285">
        <w:rPr>
          <w:rFonts w:ascii="Aptos" w:hAnsi="Aptos"/>
          <w:sz w:val="16"/>
          <w:szCs w:val="16"/>
        </w:rPr>
        <w:br/>
        <w:t>```</w:t>
      </w:r>
    </w:p>
    <w:p w14:paraId="37C936B9" w14:textId="77777777" w:rsidR="00FE2285" w:rsidRPr="00FE2285" w:rsidRDefault="00FE2285" w:rsidP="00FE2285">
      <w:pPr>
        <w:rPr>
          <w:rFonts w:ascii="Aptos" w:hAnsi="Aptos"/>
          <w:b/>
          <w:bCs/>
          <w:color w:val="FF0000"/>
        </w:rPr>
      </w:pPr>
      <w:r w:rsidRPr="00FE2285">
        <w:rPr>
          <w:rFonts w:ascii="Aptos" w:hAnsi="Aptos"/>
          <w:b/>
          <w:bCs/>
          <w:color w:val="FF0000"/>
        </w:rPr>
        <w:t>34. How do you scale Jenkins for large teams or parallel builds?</w:t>
      </w:r>
    </w:p>
    <w:p w14:paraId="3D453B89" w14:textId="77777777" w:rsidR="00FE2285" w:rsidRPr="007063B6" w:rsidRDefault="00FE2285" w:rsidP="00FE2285">
      <w:pPr>
        <w:rPr>
          <w:rFonts w:ascii="Aptos" w:hAnsi="Aptos"/>
          <w:sz w:val="16"/>
          <w:szCs w:val="16"/>
        </w:rPr>
      </w:pPr>
      <w:r w:rsidRPr="00FE2285">
        <w:rPr>
          <w:rFonts w:ascii="Aptos" w:hAnsi="Aptos"/>
        </w:rPr>
        <w:t>Use agents and parallel stages.</w:t>
      </w:r>
      <w:r w:rsidRPr="00FE2285">
        <w:rPr>
          <w:rFonts w:ascii="Aptos" w:hAnsi="Aptos"/>
        </w:rPr>
        <w:br/>
      </w:r>
      <w:r w:rsidRPr="00FE2285">
        <w:rPr>
          <w:rFonts w:ascii="Aptos" w:hAnsi="Aptos"/>
        </w:rPr>
        <w:br/>
        <w:t>**</w:t>
      </w:r>
      <w:proofErr w:type="gramStart"/>
      <w:r w:rsidRPr="00FE2285">
        <w:rPr>
          <w:rFonts w:ascii="Aptos" w:hAnsi="Aptos"/>
          <w:highlight w:val="magenta"/>
        </w:rPr>
        <w:t>Scenario</w:t>
      </w:r>
      <w:r w:rsidRPr="00FE2285">
        <w:rPr>
          <w:rFonts w:ascii="Aptos" w:hAnsi="Aptos"/>
        </w:rPr>
        <w:t>:*</w:t>
      </w:r>
      <w:proofErr w:type="gramEnd"/>
      <w:r w:rsidRPr="00FE2285">
        <w:rPr>
          <w:rFonts w:ascii="Aptos" w:hAnsi="Aptos"/>
        </w:rPr>
        <w:t>*</w:t>
      </w:r>
      <w:r w:rsidRPr="00FE2285">
        <w:rPr>
          <w:rFonts w:ascii="Aptos" w:hAnsi="Aptos"/>
        </w:rPr>
        <w:br/>
      </w:r>
      <w:r w:rsidRPr="00FE2285">
        <w:rPr>
          <w:rFonts w:ascii="Aptos" w:hAnsi="Aptos"/>
          <w:sz w:val="16"/>
          <w:szCs w:val="16"/>
        </w:rPr>
        <w:t>```groovy</w:t>
      </w:r>
      <w:r w:rsidRPr="00FE2285">
        <w:rPr>
          <w:rFonts w:ascii="Aptos" w:hAnsi="Aptos"/>
          <w:sz w:val="16"/>
          <w:szCs w:val="16"/>
        </w:rPr>
        <w:br/>
      </w:r>
      <w:proofErr w:type="gramStart"/>
      <w:r w:rsidRPr="00FE2285">
        <w:rPr>
          <w:rFonts w:ascii="Aptos" w:hAnsi="Aptos"/>
          <w:sz w:val="16"/>
          <w:szCs w:val="16"/>
        </w:rPr>
        <w:t>parallel(</w:t>
      </w:r>
      <w:proofErr w:type="gramEnd"/>
      <w:r w:rsidRPr="00FE2285">
        <w:rPr>
          <w:rFonts w:ascii="Aptos" w:hAnsi="Aptos"/>
          <w:sz w:val="16"/>
          <w:szCs w:val="16"/>
        </w:rPr>
        <w:t>build: {...}, test: {...})</w:t>
      </w:r>
      <w:r w:rsidRPr="00FE2285">
        <w:rPr>
          <w:rFonts w:ascii="Aptos" w:hAnsi="Aptos"/>
          <w:sz w:val="16"/>
          <w:szCs w:val="16"/>
        </w:rPr>
        <w:br/>
        <w:t>```</w:t>
      </w:r>
    </w:p>
    <w:p w14:paraId="5BDD65A7" w14:textId="77777777" w:rsidR="00FE2285" w:rsidRPr="00FE2285" w:rsidRDefault="00FE2285" w:rsidP="00FE2285">
      <w:pPr>
        <w:rPr>
          <w:rFonts w:ascii="Aptos" w:hAnsi="Aptos"/>
          <w:sz w:val="16"/>
          <w:szCs w:val="16"/>
        </w:rPr>
      </w:pPr>
    </w:p>
    <w:p w14:paraId="2409D8ED" w14:textId="77777777" w:rsidR="00FE2285" w:rsidRPr="00FE2285" w:rsidRDefault="00FE2285" w:rsidP="00FE2285">
      <w:pPr>
        <w:rPr>
          <w:rFonts w:ascii="Aptos" w:hAnsi="Aptos"/>
          <w:b/>
          <w:bCs/>
          <w:color w:val="FF0000"/>
        </w:rPr>
      </w:pPr>
      <w:r w:rsidRPr="00FE2285">
        <w:rPr>
          <w:rFonts w:ascii="Aptos" w:hAnsi="Aptos"/>
          <w:b/>
          <w:bCs/>
          <w:color w:val="FF0000"/>
        </w:rPr>
        <w:lastRenderedPageBreak/>
        <w:t>35. What is Jenkins X? How is it different from classic Jenkins?</w:t>
      </w:r>
    </w:p>
    <w:p w14:paraId="28D3D3FE" w14:textId="77777777" w:rsidR="00FE2285" w:rsidRPr="00FE2285" w:rsidRDefault="00FE2285" w:rsidP="00FE2285">
      <w:pPr>
        <w:rPr>
          <w:rFonts w:ascii="Aptos" w:hAnsi="Aptos"/>
        </w:rPr>
      </w:pPr>
      <w:r w:rsidRPr="00FE2285">
        <w:rPr>
          <w:rFonts w:ascii="Aptos" w:hAnsi="Aptos"/>
        </w:rPr>
        <w:t>Jenkins X is Kubernetes-native CI/CD using GitOps.</w:t>
      </w:r>
      <w:r w:rsidRPr="00FE2285">
        <w:rPr>
          <w:rFonts w:ascii="Aptos" w:hAnsi="Aptos"/>
        </w:rPr>
        <w:br/>
      </w:r>
      <w:r w:rsidRPr="00FE2285">
        <w:rPr>
          <w:rFonts w:ascii="Aptos" w:hAnsi="Aptos"/>
        </w:rPr>
        <w:br/>
        <w:t>**</w:t>
      </w:r>
      <w:proofErr w:type="gramStart"/>
      <w:r w:rsidRPr="00FE2285">
        <w:rPr>
          <w:rFonts w:ascii="Aptos" w:hAnsi="Aptos"/>
          <w:highlight w:val="magenta"/>
        </w:rPr>
        <w:t>Scenario</w:t>
      </w:r>
      <w:r w:rsidRPr="00FE2285">
        <w:rPr>
          <w:rFonts w:ascii="Aptos" w:hAnsi="Aptos"/>
        </w:rPr>
        <w:t>:*</w:t>
      </w:r>
      <w:proofErr w:type="gramEnd"/>
      <w:r w:rsidRPr="00FE2285">
        <w:rPr>
          <w:rFonts w:ascii="Aptos" w:hAnsi="Aptos"/>
        </w:rPr>
        <w:t>* Automatically builds and promotes PR changes.</w:t>
      </w:r>
    </w:p>
    <w:p w14:paraId="61786D38" w14:textId="77777777" w:rsidR="00FE2285" w:rsidRPr="00FE2285" w:rsidRDefault="00FE2285" w:rsidP="00FE2285">
      <w:pPr>
        <w:rPr>
          <w:rFonts w:ascii="Aptos" w:hAnsi="Aptos"/>
          <w:b/>
          <w:bCs/>
          <w:color w:val="FF0000"/>
        </w:rPr>
      </w:pPr>
      <w:r w:rsidRPr="00FE2285">
        <w:rPr>
          <w:rFonts w:ascii="Aptos" w:hAnsi="Aptos"/>
          <w:b/>
          <w:bCs/>
          <w:color w:val="FF0000"/>
        </w:rPr>
        <w:t>36. How do you pass secrets securely in Jenkins (e.g., API keys)?</w:t>
      </w:r>
    </w:p>
    <w:p w14:paraId="6083C404" w14:textId="34D12E10" w:rsidR="00FE2285" w:rsidRPr="00FE2285" w:rsidRDefault="00FE2285" w:rsidP="00FE2285">
      <w:pPr>
        <w:rPr>
          <w:rFonts w:ascii="Aptos" w:hAnsi="Aptos"/>
        </w:rPr>
      </w:pPr>
      <w:r w:rsidRPr="00FE2285">
        <w:rPr>
          <w:rFonts w:ascii="Aptos" w:hAnsi="Aptos"/>
        </w:rPr>
        <w:t>Use `</w:t>
      </w:r>
      <w:proofErr w:type="spellStart"/>
      <w:r w:rsidRPr="00FE2285">
        <w:rPr>
          <w:rFonts w:ascii="Aptos" w:hAnsi="Aptos"/>
        </w:rPr>
        <w:t>withCredentials</w:t>
      </w:r>
      <w:proofErr w:type="spellEnd"/>
      <w:r w:rsidRPr="00FE2285">
        <w:rPr>
          <w:rFonts w:ascii="Aptos" w:hAnsi="Aptos"/>
        </w:rPr>
        <w:t>` block.</w:t>
      </w:r>
      <w:r w:rsidRPr="00FE2285">
        <w:rPr>
          <w:rFonts w:ascii="Aptos" w:hAnsi="Aptos"/>
        </w:rPr>
        <w:br/>
      </w:r>
      <w:r w:rsidRPr="00FE2285">
        <w:rPr>
          <w:rFonts w:ascii="Aptos" w:hAnsi="Aptos"/>
        </w:rPr>
        <w:br/>
        <w:t>**</w:t>
      </w:r>
      <w:proofErr w:type="gramStart"/>
      <w:r w:rsidRPr="00FE2285">
        <w:rPr>
          <w:rFonts w:ascii="Aptos" w:hAnsi="Aptos"/>
          <w:highlight w:val="magenta"/>
        </w:rPr>
        <w:t>Scenario</w:t>
      </w:r>
      <w:r w:rsidRPr="00FE2285">
        <w:rPr>
          <w:rFonts w:ascii="Aptos" w:hAnsi="Aptos"/>
        </w:rPr>
        <w:t>:*</w:t>
      </w:r>
      <w:proofErr w:type="gramEnd"/>
      <w:r w:rsidRPr="00FE2285">
        <w:rPr>
          <w:rFonts w:ascii="Aptos" w:hAnsi="Aptos"/>
        </w:rPr>
        <w:t>*</w:t>
      </w:r>
      <w:r w:rsidRPr="00FE2285">
        <w:rPr>
          <w:rFonts w:ascii="Aptos" w:hAnsi="Aptos"/>
        </w:rPr>
        <w:br/>
        <w:t>```</w:t>
      </w:r>
      <w:r w:rsidRPr="00FE2285">
        <w:rPr>
          <w:rFonts w:ascii="Aptos" w:hAnsi="Aptos"/>
          <w:sz w:val="14"/>
          <w:szCs w:val="14"/>
        </w:rPr>
        <w:t>groovy</w:t>
      </w:r>
      <w:r w:rsidRPr="00FE2285">
        <w:rPr>
          <w:rFonts w:ascii="Aptos" w:hAnsi="Aptos"/>
          <w:sz w:val="14"/>
          <w:szCs w:val="14"/>
        </w:rPr>
        <w:br/>
      </w:r>
      <w:proofErr w:type="spellStart"/>
      <w:proofErr w:type="gramStart"/>
      <w:r w:rsidRPr="00FE2285">
        <w:rPr>
          <w:rFonts w:ascii="Aptos" w:hAnsi="Aptos"/>
          <w:sz w:val="14"/>
          <w:szCs w:val="14"/>
        </w:rPr>
        <w:t>withCredentials</w:t>
      </w:r>
      <w:proofErr w:type="spellEnd"/>
      <w:r w:rsidRPr="00FE2285">
        <w:rPr>
          <w:rFonts w:ascii="Aptos" w:hAnsi="Aptos"/>
          <w:sz w:val="14"/>
          <w:szCs w:val="14"/>
        </w:rPr>
        <w:t>(</w:t>
      </w:r>
      <w:proofErr w:type="gramEnd"/>
      <w:r w:rsidRPr="00FE2285">
        <w:rPr>
          <w:rFonts w:ascii="Aptos" w:hAnsi="Aptos"/>
          <w:sz w:val="14"/>
          <w:szCs w:val="14"/>
        </w:rPr>
        <w:t>[</w:t>
      </w:r>
      <w:proofErr w:type="gramStart"/>
      <w:r w:rsidRPr="00FE2285">
        <w:rPr>
          <w:rFonts w:ascii="Aptos" w:hAnsi="Aptos"/>
          <w:sz w:val="14"/>
          <w:szCs w:val="14"/>
        </w:rPr>
        <w:t>string(</w:t>
      </w:r>
      <w:proofErr w:type="spellStart"/>
      <w:proofErr w:type="gramEnd"/>
      <w:r w:rsidRPr="00FE2285">
        <w:rPr>
          <w:rFonts w:ascii="Aptos" w:hAnsi="Aptos"/>
          <w:sz w:val="14"/>
          <w:szCs w:val="14"/>
        </w:rPr>
        <w:t>credentialsId</w:t>
      </w:r>
      <w:proofErr w:type="spellEnd"/>
      <w:r w:rsidRPr="00FE2285">
        <w:rPr>
          <w:rFonts w:ascii="Aptos" w:hAnsi="Aptos"/>
          <w:sz w:val="14"/>
          <w:szCs w:val="14"/>
        </w:rPr>
        <w:t>: 'token', variable: 'API')]) {</w:t>
      </w:r>
      <w:r w:rsidRPr="00FE2285">
        <w:rPr>
          <w:rFonts w:ascii="Aptos" w:hAnsi="Aptos"/>
          <w:sz w:val="14"/>
          <w:szCs w:val="14"/>
        </w:rPr>
        <w:br/>
        <w:t xml:space="preserve">  </w:t>
      </w:r>
      <w:proofErr w:type="spellStart"/>
      <w:r w:rsidRPr="00FE2285">
        <w:rPr>
          <w:rFonts w:ascii="Aptos" w:hAnsi="Aptos"/>
          <w:sz w:val="14"/>
          <w:szCs w:val="14"/>
        </w:rPr>
        <w:t>sh</w:t>
      </w:r>
      <w:proofErr w:type="spellEnd"/>
      <w:r w:rsidRPr="00FE2285">
        <w:rPr>
          <w:rFonts w:ascii="Aptos" w:hAnsi="Aptos"/>
          <w:sz w:val="14"/>
          <w:szCs w:val="14"/>
        </w:rPr>
        <w:t xml:space="preserve"> 'curl -H $API'</w:t>
      </w:r>
      <w:r w:rsidRPr="00FE2285">
        <w:rPr>
          <w:rFonts w:ascii="Aptos" w:hAnsi="Aptos"/>
          <w:sz w:val="14"/>
          <w:szCs w:val="14"/>
        </w:rPr>
        <w:br/>
        <w:t>}</w:t>
      </w:r>
      <w:r w:rsidRPr="00FE2285">
        <w:rPr>
          <w:rFonts w:ascii="Aptos" w:hAnsi="Aptos"/>
          <w:sz w:val="14"/>
          <w:szCs w:val="14"/>
        </w:rPr>
        <w:br/>
      </w:r>
      <w:r w:rsidRPr="00FE2285">
        <w:rPr>
          <w:rFonts w:ascii="Aptos" w:hAnsi="Aptos"/>
          <w:b/>
          <w:bCs/>
          <w:color w:val="FF0000"/>
        </w:rPr>
        <w:t>37. How do you manage credentials in Jenkins?</w:t>
      </w:r>
    </w:p>
    <w:p w14:paraId="3A03A80B" w14:textId="77777777" w:rsidR="00FE2285" w:rsidRPr="00FE2285" w:rsidRDefault="00FE2285" w:rsidP="00FE2285">
      <w:pPr>
        <w:rPr>
          <w:rFonts w:ascii="Aptos" w:hAnsi="Aptos"/>
        </w:rPr>
      </w:pPr>
      <w:r w:rsidRPr="00FE2285">
        <w:rPr>
          <w:rFonts w:ascii="Aptos" w:hAnsi="Aptos"/>
        </w:rPr>
        <w:t>Use the Credentials plugin under 'Manage Jenkins'.</w:t>
      </w:r>
      <w:r w:rsidRPr="00FE2285">
        <w:rPr>
          <w:rFonts w:ascii="Aptos" w:hAnsi="Aptos"/>
        </w:rPr>
        <w:br/>
      </w:r>
      <w:r w:rsidRPr="00FE2285">
        <w:rPr>
          <w:rFonts w:ascii="Aptos" w:hAnsi="Aptos"/>
        </w:rPr>
        <w:br/>
        <w:t>**</w:t>
      </w:r>
      <w:proofErr w:type="gramStart"/>
      <w:r w:rsidRPr="00FE2285">
        <w:rPr>
          <w:rFonts w:ascii="Aptos" w:hAnsi="Aptos"/>
          <w:highlight w:val="magenta"/>
        </w:rPr>
        <w:t>Scenario</w:t>
      </w:r>
      <w:r w:rsidRPr="00FE2285">
        <w:rPr>
          <w:rFonts w:ascii="Aptos" w:hAnsi="Aptos"/>
        </w:rPr>
        <w:t>:*</w:t>
      </w:r>
      <w:proofErr w:type="gramEnd"/>
      <w:r w:rsidRPr="00FE2285">
        <w:rPr>
          <w:rFonts w:ascii="Aptos" w:hAnsi="Aptos"/>
        </w:rPr>
        <w:t>* Use SSH credentials to push code.</w:t>
      </w:r>
    </w:p>
    <w:p w14:paraId="395278A0" w14:textId="77777777" w:rsidR="00FE2285" w:rsidRPr="00FE2285" w:rsidRDefault="00FE2285" w:rsidP="00FE2285">
      <w:pPr>
        <w:rPr>
          <w:rFonts w:ascii="Aptos" w:hAnsi="Aptos"/>
          <w:b/>
          <w:bCs/>
          <w:color w:val="FF0000"/>
        </w:rPr>
      </w:pPr>
      <w:r w:rsidRPr="00FE2285">
        <w:rPr>
          <w:rFonts w:ascii="Aptos" w:hAnsi="Aptos"/>
          <w:b/>
          <w:bCs/>
          <w:color w:val="FF0000"/>
        </w:rPr>
        <w:t>38. How can you trigger downstream jobs in Jenkins?</w:t>
      </w:r>
    </w:p>
    <w:p w14:paraId="2BEA68AB" w14:textId="77777777" w:rsidR="00FE2285" w:rsidRPr="00FE2285" w:rsidRDefault="00FE2285" w:rsidP="00FE2285">
      <w:pPr>
        <w:rPr>
          <w:rFonts w:ascii="Aptos" w:hAnsi="Aptos"/>
        </w:rPr>
      </w:pPr>
      <w:r w:rsidRPr="00FE2285">
        <w:rPr>
          <w:rFonts w:ascii="Aptos" w:hAnsi="Aptos"/>
        </w:rPr>
        <w:t>Use the `build` step.</w:t>
      </w:r>
      <w:r w:rsidRPr="00FE2285">
        <w:rPr>
          <w:rFonts w:ascii="Aptos" w:hAnsi="Aptos"/>
        </w:rPr>
        <w:br/>
      </w:r>
      <w:r w:rsidRPr="00FE2285">
        <w:rPr>
          <w:rFonts w:ascii="Aptos" w:hAnsi="Aptos"/>
        </w:rPr>
        <w:br/>
        <w:t>**</w:t>
      </w:r>
      <w:proofErr w:type="gramStart"/>
      <w:r w:rsidRPr="00FE2285">
        <w:rPr>
          <w:rFonts w:ascii="Aptos" w:hAnsi="Aptos"/>
          <w:highlight w:val="magenta"/>
        </w:rPr>
        <w:t>Scenario</w:t>
      </w:r>
      <w:r w:rsidRPr="00FE2285">
        <w:rPr>
          <w:rFonts w:ascii="Aptos" w:hAnsi="Aptos"/>
        </w:rPr>
        <w:t>:*</w:t>
      </w:r>
      <w:proofErr w:type="gramEnd"/>
      <w:r w:rsidRPr="00FE2285">
        <w:rPr>
          <w:rFonts w:ascii="Aptos" w:hAnsi="Aptos"/>
        </w:rPr>
        <w:t>*</w:t>
      </w:r>
      <w:r w:rsidRPr="00FE2285">
        <w:rPr>
          <w:rFonts w:ascii="Aptos" w:hAnsi="Aptos"/>
        </w:rPr>
        <w:br/>
        <w:t>```groovy</w:t>
      </w:r>
      <w:r w:rsidRPr="00FE2285">
        <w:rPr>
          <w:rFonts w:ascii="Aptos" w:hAnsi="Aptos"/>
        </w:rPr>
        <w:br/>
        <w:t>build job: 'job-name', wait: true</w:t>
      </w:r>
      <w:r w:rsidRPr="00FE2285">
        <w:rPr>
          <w:rFonts w:ascii="Aptos" w:hAnsi="Aptos"/>
        </w:rPr>
        <w:br/>
        <w:t>```</w:t>
      </w:r>
    </w:p>
    <w:p w14:paraId="5ABE3A17" w14:textId="77777777" w:rsidR="00FE2285" w:rsidRPr="00FE2285" w:rsidRDefault="00FE2285" w:rsidP="00FE2285">
      <w:pPr>
        <w:rPr>
          <w:rFonts w:ascii="Aptos" w:hAnsi="Aptos"/>
          <w:b/>
          <w:bCs/>
          <w:color w:val="FF0000"/>
        </w:rPr>
      </w:pPr>
      <w:r w:rsidRPr="00FE2285">
        <w:rPr>
          <w:rFonts w:ascii="Aptos" w:hAnsi="Aptos"/>
          <w:b/>
          <w:bCs/>
          <w:color w:val="FF0000"/>
        </w:rPr>
        <w:t>39. How to create reusable pipeline components?</w:t>
      </w:r>
    </w:p>
    <w:p w14:paraId="4EC7799E" w14:textId="77777777" w:rsidR="00FE2285" w:rsidRPr="00FE2285" w:rsidRDefault="00FE2285" w:rsidP="00FE2285">
      <w:pPr>
        <w:rPr>
          <w:rFonts w:ascii="Aptos" w:hAnsi="Aptos"/>
        </w:rPr>
      </w:pPr>
      <w:r w:rsidRPr="00FE2285">
        <w:rPr>
          <w:rFonts w:ascii="Aptos" w:hAnsi="Aptos"/>
        </w:rPr>
        <w:t>Use shared libraries or separate functions.</w:t>
      </w:r>
      <w:r w:rsidRPr="00FE2285">
        <w:rPr>
          <w:rFonts w:ascii="Aptos" w:hAnsi="Aptos"/>
        </w:rPr>
        <w:br/>
      </w:r>
      <w:r w:rsidRPr="00FE2285">
        <w:rPr>
          <w:rFonts w:ascii="Aptos" w:hAnsi="Aptos"/>
        </w:rPr>
        <w:br/>
        <w:t>**</w:t>
      </w:r>
      <w:proofErr w:type="gramStart"/>
      <w:r w:rsidRPr="00FE2285">
        <w:rPr>
          <w:rFonts w:ascii="Aptos" w:hAnsi="Aptos"/>
          <w:highlight w:val="magenta"/>
        </w:rPr>
        <w:t>Scenario</w:t>
      </w:r>
      <w:r w:rsidRPr="00FE2285">
        <w:rPr>
          <w:rFonts w:ascii="Aptos" w:hAnsi="Aptos"/>
        </w:rPr>
        <w:t>:*</w:t>
      </w:r>
      <w:proofErr w:type="gramEnd"/>
      <w:r w:rsidRPr="00FE2285">
        <w:rPr>
          <w:rFonts w:ascii="Aptos" w:hAnsi="Aptos"/>
        </w:rPr>
        <w:t>* Define `</w:t>
      </w:r>
      <w:proofErr w:type="spellStart"/>
      <w:proofErr w:type="gramStart"/>
      <w:r w:rsidRPr="00FE2285">
        <w:rPr>
          <w:rFonts w:ascii="Aptos" w:hAnsi="Aptos"/>
        </w:rPr>
        <w:t>buildApp</w:t>
      </w:r>
      <w:proofErr w:type="spellEnd"/>
      <w:r w:rsidRPr="00FE2285">
        <w:rPr>
          <w:rFonts w:ascii="Aptos" w:hAnsi="Aptos"/>
        </w:rPr>
        <w:t>(</w:t>
      </w:r>
      <w:proofErr w:type="gramEnd"/>
      <w:r w:rsidRPr="00FE2285">
        <w:rPr>
          <w:rFonts w:ascii="Aptos" w:hAnsi="Aptos"/>
        </w:rPr>
        <w:t>)` in shared lib and call in Jenkinsfile.</w:t>
      </w:r>
    </w:p>
    <w:p w14:paraId="55918680" w14:textId="77777777" w:rsidR="00FE2285" w:rsidRPr="00FE2285" w:rsidRDefault="00FE2285" w:rsidP="00FE2285">
      <w:pPr>
        <w:rPr>
          <w:rFonts w:ascii="Aptos" w:hAnsi="Aptos"/>
          <w:b/>
          <w:bCs/>
          <w:color w:val="FF0000"/>
        </w:rPr>
      </w:pPr>
      <w:r w:rsidRPr="00FE2285">
        <w:rPr>
          <w:rFonts w:ascii="Aptos" w:hAnsi="Aptos"/>
          <w:b/>
          <w:bCs/>
          <w:color w:val="FF0000"/>
        </w:rPr>
        <w:t>40. How do you debug a failed Jenkins job?</w:t>
      </w:r>
    </w:p>
    <w:p w14:paraId="29BC8CB2" w14:textId="3EAD9289" w:rsidR="007063B6" w:rsidRPr="00FE2285" w:rsidRDefault="00FE2285" w:rsidP="00FE2285">
      <w:pPr>
        <w:rPr>
          <w:rFonts w:ascii="Aptos" w:hAnsi="Aptos"/>
        </w:rPr>
      </w:pPr>
      <w:r w:rsidRPr="00FE2285">
        <w:rPr>
          <w:rFonts w:ascii="Aptos" w:hAnsi="Aptos"/>
        </w:rPr>
        <w:t>Check console logs, add `echo` and re-run with verbose flags.</w:t>
      </w:r>
      <w:r w:rsidRPr="00FE2285">
        <w:rPr>
          <w:rFonts w:ascii="Aptos" w:hAnsi="Aptos"/>
        </w:rPr>
        <w:br/>
      </w:r>
      <w:r w:rsidRPr="00FE2285">
        <w:rPr>
          <w:rFonts w:ascii="Aptos" w:hAnsi="Aptos"/>
        </w:rPr>
        <w:br/>
        <w:t>**</w:t>
      </w:r>
      <w:proofErr w:type="gramStart"/>
      <w:r w:rsidRPr="00FE2285">
        <w:rPr>
          <w:rFonts w:ascii="Aptos" w:hAnsi="Aptos"/>
          <w:highlight w:val="magenta"/>
        </w:rPr>
        <w:t>Scenario</w:t>
      </w:r>
      <w:r w:rsidRPr="00FE2285">
        <w:rPr>
          <w:rFonts w:ascii="Aptos" w:hAnsi="Aptos"/>
        </w:rPr>
        <w:t>:*</w:t>
      </w:r>
      <w:proofErr w:type="gramEnd"/>
      <w:r w:rsidRPr="00FE2285">
        <w:rPr>
          <w:rFonts w:ascii="Aptos" w:hAnsi="Aptos"/>
        </w:rPr>
        <w:t>* Add `-X` or `--debug` flags in Maven/Gradle.</w:t>
      </w:r>
    </w:p>
    <w:p w14:paraId="53F9CCCA" w14:textId="77777777" w:rsidR="00FE2285" w:rsidRPr="00FE2285" w:rsidRDefault="00FE2285" w:rsidP="00FE2285">
      <w:pPr>
        <w:rPr>
          <w:rFonts w:ascii="Aptos" w:hAnsi="Aptos"/>
          <w:b/>
          <w:bCs/>
          <w:color w:val="FF0000"/>
        </w:rPr>
      </w:pPr>
      <w:r w:rsidRPr="00FE2285">
        <w:rPr>
          <w:rFonts w:ascii="Aptos" w:hAnsi="Aptos"/>
          <w:b/>
          <w:bCs/>
          <w:color w:val="FF0000"/>
        </w:rPr>
        <w:t>41. If a build fails after deployment, how will you handle it in Jenkins?</w:t>
      </w:r>
    </w:p>
    <w:p w14:paraId="31323C92" w14:textId="77777777" w:rsidR="00FE2285" w:rsidRPr="00FE2285" w:rsidRDefault="00FE2285" w:rsidP="00FE2285">
      <w:pPr>
        <w:rPr>
          <w:rFonts w:ascii="Aptos" w:hAnsi="Aptos"/>
          <w:sz w:val="14"/>
          <w:szCs w:val="14"/>
        </w:rPr>
      </w:pPr>
      <w:r w:rsidRPr="00FE2285">
        <w:rPr>
          <w:rFonts w:ascii="Aptos" w:hAnsi="Aptos"/>
        </w:rPr>
        <w:t xml:space="preserve">Use `post </w:t>
      </w:r>
      <w:proofErr w:type="gramStart"/>
      <w:r w:rsidRPr="00FE2285">
        <w:rPr>
          <w:rFonts w:ascii="Aptos" w:hAnsi="Aptos"/>
        </w:rPr>
        <w:t>{ failure</w:t>
      </w:r>
      <w:proofErr w:type="gramEnd"/>
      <w:r w:rsidRPr="00FE2285">
        <w:rPr>
          <w:rFonts w:ascii="Aptos" w:hAnsi="Aptos"/>
        </w:rPr>
        <w:t xml:space="preserve"> </w:t>
      </w:r>
      <w:proofErr w:type="gramStart"/>
      <w:r w:rsidRPr="00FE2285">
        <w:rPr>
          <w:rFonts w:ascii="Aptos" w:hAnsi="Aptos"/>
        </w:rPr>
        <w:t>{ rollback</w:t>
      </w:r>
      <w:proofErr w:type="gramEnd"/>
      <w:r w:rsidRPr="00FE2285">
        <w:rPr>
          <w:rFonts w:ascii="Aptos" w:hAnsi="Aptos"/>
        </w:rPr>
        <w:t xml:space="preserve"> </w:t>
      </w:r>
      <w:proofErr w:type="gramStart"/>
      <w:r w:rsidRPr="00FE2285">
        <w:rPr>
          <w:rFonts w:ascii="Aptos" w:hAnsi="Aptos"/>
        </w:rPr>
        <w:t>} }</w:t>
      </w:r>
      <w:proofErr w:type="gramEnd"/>
      <w:r w:rsidRPr="00FE2285">
        <w:rPr>
          <w:rFonts w:ascii="Aptos" w:hAnsi="Aptos"/>
        </w:rPr>
        <w:t>` in pipeline.</w:t>
      </w:r>
      <w:r w:rsidRPr="00FE2285">
        <w:rPr>
          <w:rFonts w:ascii="Aptos" w:hAnsi="Aptos"/>
        </w:rPr>
        <w:br/>
      </w:r>
      <w:r w:rsidRPr="00FE2285">
        <w:rPr>
          <w:rFonts w:ascii="Aptos" w:hAnsi="Aptos"/>
        </w:rPr>
        <w:br/>
      </w:r>
      <w:r w:rsidRPr="00FE2285">
        <w:rPr>
          <w:rFonts w:ascii="Aptos" w:hAnsi="Aptos"/>
          <w:sz w:val="14"/>
          <w:szCs w:val="14"/>
        </w:rPr>
        <w:t>**</w:t>
      </w:r>
      <w:r w:rsidRPr="00FE2285">
        <w:rPr>
          <w:rFonts w:ascii="Aptos" w:hAnsi="Aptos"/>
          <w:sz w:val="14"/>
          <w:szCs w:val="14"/>
          <w:highlight w:val="magenta"/>
        </w:rPr>
        <w:t>Scenario</w:t>
      </w:r>
      <w:r w:rsidRPr="00FE2285">
        <w:rPr>
          <w:rFonts w:ascii="Aptos" w:hAnsi="Aptos"/>
          <w:sz w:val="14"/>
          <w:szCs w:val="14"/>
        </w:rPr>
        <w:t>:**</w:t>
      </w:r>
      <w:r w:rsidRPr="00FE2285">
        <w:rPr>
          <w:rFonts w:ascii="Aptos" w:hAnsi="Aptos"/>
          <w:sz w:val="14"/>
          <w:szCs w:val="14"/>
        </w:rPr>
        <w:br/>
        <w:t>```groovy</w:t>
      </w:r>
      <w:r w:rsidRPr="00FE2285">
        <w:rPr>
          <w:rFonts w:ascii="Aptos" w:hAnsi="Aptos"/>
          <w:sz w:val="14"/>
          <w:szCs w:val="14"/>
        </w:rPr>
        <w:br/>
      </w:r>
      <w:proofErr w:type="spellStart"/>
      <w:r w:rsidRPr="00FE2285">
        <w:rPr>
          <w:rFonts w:ascii="Aptos" w:hAnsi="Aptos"/>
          <w:sz w:val="14"/>
          <w:szCs w:val="14"/>
        </w:rPr>
        <w:lastRenderedPageBreak/>
        <w:t>sh</w:t>
      </w:r>
      <w:proofErr w:type="spellEnd"/>
      <w:r w:rsidRPr="00FE2285">
        <w:rPr>
          <w:rFonts w:ascii="Aptos" w:hAnsi="Aptos"/>
          <w:sz w:val="14"/>
          <w:szCs w:val="14"/>
        </w:rPr>
        <w:t xml:space="preserve"> './rollback.sh'</w:t>
      </w:r>
      <w:r w:rsidRPr="00FE2285">
        <w:rPr>
          <w:rFonts w:ascii="Aptos" w:hAnsi="Aptos"/>
          <w:sz w:val="14"/>
          <w:szCs w:val="14"/>
        </w:rPr>
        <w:br/>
        <w:t>```</w:t>
      </w:r>
    </w:p>
    <w:p w14:paraId="6F4A890C" w14:textId="77777777" w:rsidR="00FE2285" w:rsidRPr="00FE2285" w:rsidRDefault="00FE2285" w:rsidP="00FE2285">
      <w:pPr>
        <w:rPr>
          <w:rFonts w:ascii="Aptos" w:hAnsi="Aptos"/>
          <w:b/>
          <w:bCs/>
          <w:color w:val="FF0000"/>
        </w:rPr>
      </w:pPr>
      <w:r w:rsidRPr="00FE2285">
        <w:rPr>
          <w:rFonts w:ascii="Aptos" w:hAnsi="Aptos"/>
          <w:b/>
          <w:bCs/>
          <w:color w:val="FF0000"/>
        </w:rPr>
        <w:t>42. How to deploy to different environments (dev/stage/prod) using Jenkins?</w:t>
      </w:r>
    </w:p>
    <w:p w14:paraId="197893AA" w14:textId="77777777" w:rsidR="00FE2285" w:rsidRPr="00FE2285" w:rsidRDefault="00FE2285" w:rsidP="00FE2285">
      <w:pPr>
        <w:rPr>
          <w:rFonts w:ascii="Aptos" w:hAnsi="Aptos"/>
        </w:rPr>
      </w:pPr>
      <w:r w:rsidRPr="00FE2285">
        <w:rPr>
          <w:rFonts w:ascii="Aptos" w:hAnsi="Aptos"/>
        </w:rPr>
        <w:t>Use parameters or branch names to control deployment.</w:t>
      </w:r>
      <w:r w:rsidRPr="00FE2285">
        <w:rPr>
          <w:rFonts w:ascii="Aptos" w:hAnsi="Aptos"/>
        </w:rPr>
        <w:br/>
      </w:r>
      <w:r w:rsidRPr="00FE2285">
        <w:rPr>
          <w:rFonts w:ascii="Aptos" w:hAnsi="Aptos"/>
        </w:rPr>
        <w:br/>
        <w:t>**</w:t>
      </w:r>
      <w:proofErr w:type="gramStart"/>
      <w:r w:rsidRPr="00FE2285">
        <w:rPr>
          <w:rFonts w:ascii="Aptos" w:hAnsi="Aptos"/>
          <w:highlight w:val="magenta"/>
        </w:rPr>
        <w:t>Scenario</w:t>
      </w:r>
      <w:r w:rsidRPr="00FE2285">
        <w:rPr>
          <w:rFonts w:ascii="Aptos" w:hAnsi="Aptos"/>
        </w:rPr>
        <w:t>:*</w:t>
      </w:r>
      <w:proofErr w:type="gramEnd"/>
      <w:r w:rsidRPr="00FE2285">
        <w:rPr>
          <w:rFonts w:ascii="Aptos" w:hAnsi="Aptos"/>
        </w:rPr>
        <w:t>* Deploy `dev` on push to `develop` branch.</w:t>
      </w:r>
    </w:p>
    <w:p w14:paraId="41C58F70" w14:textId="77777777" w:rsidR="00FE2285" w:rsidRPr="00FE2285" w:rsidRDefault="00FE2285" w:rsidP="00FE2285">
      <w:pPr>
        <w:rPr>
          <w:rFonts w:ascii="Aptos" w:hAnsi="Aptos"/>
          <w:b/>
          <w:bCs/>
          <w:color w:val="FF0000"/>
        </w:rPr>
      </w:pPr>
      <w:r w:rsidRPr="00FE2285">
        <w:rPr>
          <w:rFonts w:ascii="Aptos" w:hAnsi="Aptos"/>
          <w:b/>
          <w:bCs/>
          <w:color w:val="FF0000"/>
        </w:rPr>
        <w:t>43. How to generate test reports and code coverage in Jenkins?</w:t>
      </w:r>
    </w:p>
    <w:p w14:paraId="531C9BBF" w14:textId="77777777" w:rsidR="00FE2285" w:rsidRPr="00FE2285" w:rsidRDefault="00FE2285" w:rsidP="00FE2285">
      <w:pPr>
        <w:rPr>
          <w:rFonts w:ascii="Aptos" w:hAnsi="Aptos"/>
        </w:rPr>
      </w:pPr>
      <w:r w:rsidRPr="00FE2285">
        <w:rPr>
          <w:rFonts w:ascii="Aptos" w:hAnsi="Aptos"/>
        </w:rPr>
        <w:t xml:space="preserve">Use plugins like JUnit, </w:t>
      </w:r>
      <w:proofErr w:type="spellStart"/>
      <w:r w:rsidRPr="00FE2285">
        <w:rPr>
          <w:rFonts w:ascii="Aptos" w:hAnsi="Aptos"/>
        </w:rPr>
        <w:t>JaCoCo</w:t>
      </w:r>
      <w:proofErr w:type="spellEnd"/>
      <w:r w:rsidRPr="00FE2285">
        <w:rPr>
          <w:rFonts w:ascii="Aptos" w:hAnsi="Aptos"/>
        </w:rPr>
        <w:t>.</w:t>
      </w:r>
      <w:r w:rsidRPr="00FE2285">
        <w:rPr>
          <w:rFonts w:ascii="Aptos" w:hAnsi="Aptos"/>
        </w:rPr>
        <w:br/>
      </w:r>
      <w:r w:rsidRPr="00FE2285">
        <w:rPr>
          <w:rFonts w:ascii="Aptos" w:hAnsi="Aptos"/>
        </w:rPr>
        <w:br/>
        <w:t>**</w:t>
      </w:r>
      <w:proofErr w:type="gramStart"/>
      <w:r w:rsidRPr="00FE2285">
        <w:rPr>
          <w:rFonts w:ascii="Aptos" w:hAnsi="Aptos"/>
          <w:highlight w:val="magenta"/>
        </w:rPr>
        <w:t>Scenario</w:t>
      </w:r>
      <w:r w:rsidRPr="00FE2285">
        <w:rPr>
          <w:rFonts w:ascii="Aptos" w:hAnsi="Aptos"/>
        </w:rPr>
        <w:t>:*</w:t>
      </w:r>
      <w:proofErr w:type="gramEnd"/>
      <w:r w:rsidRPr="00FE2285">
        <w:rPr>
          <w:rFonts w:ascii="Aptos" w:hAnsi="Aptos"/>
        </w:rPr>
        <w:t>* Publish test results using `</w:t>
      </w:r>
      <w:proofErr w:type="spellStart"/>
      <w:r w:rsidRPr="00FE2285">
        <w:rPr>
          <w:rFonts w:ascii="Aptos" w:hAnsi="Aptos"/>
        </w:rPr>
        <w:t>junit</w:t>
      </w:r>
      <w:proofErr w:type="spellEnd"/>
      <w:r w:rsidRPr="00FE2285">
        <w:rPr>
          <w:rFonts w:ascii="Aptos" w:hAnsi="Aptos"/>
        </w:rPr>
        <w:t xml:space="preserve"> 'target/surefire-reports/*.xml'`.</w:t>
      </w:r>
    </w:p>
    <w:p w14:paraId="0B8FC2FC" w14:textId="77777777" w:rsidR="00FE2285" w:rsidRPr="00FE2285" w:rsidRDefault="00FE2285" w:rsidP="00FE2285">
      <w:pPr>
        <w:rPr>
          <w:rFonts w:ascii="Aptos" w:hAnsi="Aptos"/>
          <w:b/>
          <w:bCs/>
          <w:color w:val="FF0000"/>
        </w:rPr>
      </w:pPr>
      <w:r w:rsidRPr="00FE2285">
        <w:rPr>
          <w:rFonts w:ascii="Aptos" w:hAnsi="Aptos"/>
          <w:b/>
          <w:bCs/>
          <w:color w:val="FF0000"/>
        </w:rPr>
        <w:t>44. How would you run multiple jobs in parallel in a pipeline?</w:t>
      </w:r>
    </w:p>
    <w:p w14:paraId="2537F3CC" w14:textId="77777777" w:rsidR="00FE2285" w:rsidRPr="00FE2285" w:rsidRDefault="00FE2285" w:rsidP="00FE2285">
      <w:pPr>
        <w:rPr>
          <w:rFonts w:ascii="Aptos" w:hAnsi="Aptos"/>
        </w:rPr>
      </w:pPr>
      <w:r w:rsidRPr="00FE2285">
        <w:rPr>
          <w:rFonts w:ascii="Aptos" w:hAnsi="Aptos"/>
        </w:rPr>
        <w:t>Use `parallel` keyword in scripted/declarative pipeline.</w:t>
      </w:r>
      <w:r w:rsidRPr="00FE2285">
        <w:rPr>
          <w:rFonts w:ascii="Aptos" w:hAnsi="Aptos"/>
        </w:rPr>
        <w:br/>
      </w:r>
      <w:r w:rsidRPr="00FE2285">
        <w:rPr>
          <w:rFonts w:ascii="Aptos" w:hAnsi="Aptos"/>
        </w:rPr>
        <w:br/>
        <w:t>**</w:t>
      </w:r>
      <w:proofErr w:type="gramStart"/>
      <w:r w:rsidRPr="00FE2285">
        <w:rPr>
          <w:rFonts w:ascii="Aptos" w:hAnsi="Aptos"/>
          <w:highlight w:val="magenta"/>
        </w:rPr>
        <w:t>Scenario</w:t>
      </w:r>
      <w:r w:rsidRPr="00FE2285">
        <w:rPr>
          <w:rFonts w:ascii="Aptos" w:hAnsi="Aptos"/>
        </w:rPr>
        <w:t>:*</w:t>
      </w:r>
      <w:proofErr w:type="gramEnd"/>
      <w:r w:rsidRPr="00FE2285">
        <w:rPr>
          <w:rFonts w:ascii="Aptos" w:hAnsi="Aptos"/>
        </w:rPr>
        <w:t>* Run unit and integration tests in parallel.</w:t>
      </w:r>
    </w:p>
    <w:p w14:paraId="6E90A010" w14:textId="77777777" w:rsidR="00FE2285" w:rsidRPr="00FE2285" w:rsidRDefault="00FE2285" w:rsidP="00FE2285">
      <w:pPr>
        <w:rPr>
          <w:rFonts w:ascii="Aptos" w:hAnsi="Aptos"/>
          <w:b/>
          <w:bCs/>
          <w:color w:val="FF0000"/>
        </w:rPr>
      </w:pPr>
      <w:r w:rsidRPr="00FE2285">
        <w:rPr>
          <w:rFonts w:ascii="Aptos" w:hAnsi="Aptos"/>
          <w:b/>
          <w:bCs/>
          <w:color w:val="FF0000"/>
        </w:rPr>
        <w:t>45. What would you do if a Jenkins agent is offline during deployment?</w:t>
      </w:r>
    </w:p>
    <w:p w14:paraId="3D59868A" w14:textId="77777777" w:rsidR="00FE2285" w:rsidRPr="00FE2285" w:rsidRDefault="00FE2285" w:rsidP="00FE2285">
      <w:pPr>
        <w:rPr>
          <w:rFonts w:ascii="Aptos" w:hAnsi="Aptos"/>
        </w:rPr>
      </w:pPr>
      <w:r w:rsidRPr="00FE2285">
        <w:rPr>
          <w:rFonts w:ascii="Aptos" w:hAnsi="Aptos"/>
        </w:rPr>
        <w:t>Reschedule the build or provision new agent dynamically.</w:t>
      </w:r>
      <w:r w:rsidRPr="00FE2285">
        <w:rPr>
          <w:rFonts w:ascii="Aptos" w:hAnsi="Aptos"/>
        </w:rPr>
        <w:br/>
      </w:r>
      <w:r w:rsidRPr="00FE2285">
        <w:rPr>
          <w:rFonts w:ascii="Aptos" w:hAnsi="Aptos"/>
        </w:rPr>
        <w:br/>
        <w:t>**</w:t>
      </w:r>
      <w:proofErr w:type="gramStart"/>
      <w:r w:rsidRPr="00FE2285">
        <w:rPr>
          <w:rFonts w:ascii="Aptos" w:hAnsi="Aptos"/>
          <w:highlight w:val="magenta"/>
        </w:rPr>
        <w:t>Scenario</w:t>
      </w:r>
      <w:r w:rsidRPr="00FE2285">
        <w:rPr>
          <w:rFonts w:ascii="Aptos" w:hAnsi="Aptos"/>
        </w:rPr>
        <w:t>:*</w:t>
      </w:r>
      <w:proofErr w:type="gramEnd"/>
      <w:r w:rsidRPr="00FE2285">
        <w:rPr>
          <w:rFonts w:ascii="Aptos" w:hAnsi="Aptos"/>
        </w:rPr>
        <w:t>* Use Kubernetes plugin to spin up new pod.</w:t>
      </w:r>
    </w:p>
    <w:p w14:paraId="2E8B385F" w14:textId="77777777" w:rsidR="00FE2285" w:rsidRPr="00FE2285" w:rsidRDefault="00FE2285" w:rsidP="00FE2285">
      <w:pPr>
        <w:rPr>
          <w:rFonts w:ascii="Aptos" w:hAnsi="Aptos"/>
          <w:b/>
          <w:bCs/>
          <w:color w:val="FF0000"/>
        </w:rPr>
      </w:pPr>
      <w:r w:rsidRPr="00FE2285">
        <w:rPr>
          <w:rFonts w:ascii="Aptos" w:hAnsi="Aptos"/>
          <w:b/>
          <w:bCs/>
          <w:color w:val="FF0000"/>
        </w:rPr>
        <w:t>46. What is the role of a Jenkins executor?</w:t>
      </w:r>
    </w:p>
    <w:p w14:paraId="2DFE5EFE" w14:textId="77777777" w:rsidR="00FE2285" w:rsidRDefault="00FE2285" w:rsidP="00FE2285">
      <w:pPr>
        <w:rPr>
          <w:rFonts w:ascii="Aptos" w:hAnsi="Aptos"/>
        </w:rPr>
      </w:pPr>
      <w:r w:rsidRPr="00FE2285">
        <w:rPr>
          <w:rFonts w:ascii="Aptos" w:hAnsi="Aptos"/>
        </w:rPr>
        <w:t>Executor is a thread on a node that runs builds.</w:t>
      </w:r>
      <w:r w:rsidRPr="00FE2285">
        <w:rPr>
          <w:rFonts w:ascii="Aptos" w:hAnsi="Aptos"/>
        </w:rPr>
        <w:br/>
      </w:r>
      <w:r w:rsidRPr="00FE2285">
        <w:rPr>
          <w:rFonts w:ascii="Aptos" w:hAnsi="Aptos"/>
        </w:rPr>
        <w:br/>
        <w:t>**</w:t>
      </w:r>
      <w:proofErr w:type="gramStart"/>
      <w:r w:rsidRPr="00FE2285">
        <w:rPr>
          <w:rFonts w:ascii="Aptos" w:hAnsi="Aptos"/>
          <w:highlight w:val="magenta"/>
        </w:rPr>
        <w:t>Scenario</w:t>
      </w:r>
      <w:r w:rsidRPr="00FE2285">
        <w:rPr>
          <w:rFonts w:ascii="Aptos" w:hAnsi="Aptos"/>
        </w:rPr>
        <w:t>:*</w:t>
      </w:r>
      <w:proofErr w:type="gramEnd"/>
      <w:r w:rsidRPr="00FE2285">
        <w:rPr>
          <w:rFonts w:ascii="Aptos" w:hAnsi="Aptos"/>
        </w:rPr>
        <w:t>* 2 executors on agent = 2 builds at once.</w:t>
      </w:r>
    </w:p>
    <w:p w14:paraId="07524874" w14:textId="77777777" w:rsidR="007063B6" w:rsidRPr="00FE2285" w:rsidRDefault="007063B6" w:rsidP="00FE2285">
      <w:pPr>
        <w:rPr>
          <w:rFonts w:ascii="Aptos" w:hAnsi="Aptos"/>
        </w:rPr>
      </w:pPr>
    </w:p>
    <w:p w14:paraId="128EFEE2" w14:textId="77777777" w:rsidR="00FE2285" w:rsidRPr="00FE2285" w:rsidRDefault="00FE2285" w:rsidP="00FE2285">
      <w:pPr>
        <w:rPr>
          <w:rFonts w:ascii="Aptos" w:hAnsi="Aptos"/>
          <w:b/>
          <w:bCs/>
          <w:color w:val="FF0000"/>
        </w:rPr>
      </w:pPr>
      <w:r w:rsidRPr="00FE2285">
        <w:rPr>
          <w:rFonts w:ascii="Aptos" w:hAnsi="Aptos"/>
          <w:b/>
          <w:bCs/>
          <w:color w:val="FF0000"/>
        </w:rPr>
        <w:t>47. How to avoid rebuilding unchanged modules in Maven with Jenkins?</w:t>
      </w:r>
    </w:p>
    <w:p w14:paraId="12D4D7F4" w14:textId="77777777" w:rsidR="00FE2285" w:rsidRPr="00FE2285" w:rsidRDefault="00FE2285" w:rsidP="00FE2285">
      <w:pPr>
        <w:rPr>
          <w:rFonts w:ascii="Aptos" w:hAnsi="Aptos"/>
        </w:rPr>
      </w:pPr>
      <w:r w:rsidRPr="00FE2285">
        <w:rPr>
          <w:rFonts w:ascii="Aptos" w:hAnsi="Aptos"/>
        </w:rPr>
        <w:t>Use `</w:t>
      </w:r>
      <w:proofErr w:type="spellStart"/>
      <w:r w:rsidRPr="00FE2285">
        <w:rPr>
          <w:rFonts w:ascii="Aptos" w:hAnsi="Aptos"/>
        </w:rPr>
        <w:t>mvn</w:t>
      </w:r>
      <w:proofErr w:type="spellEnd"/>
      <w:r w:rsidRPr="00FE2285">
        <w:rPr>
          <w:rFonts w:ascii="Aptos" w:hAnsi="Aptos"/>
        </w:rPr>
        <w:t xml:space="preserve"> install -pl &lt;module&gt;` with proper dependency tree.</w:t>
      </w:r>
      <w:r w:rsidRPr="00FE2285">
        <w:rPr>
          <w:rFonts w:ascii="Aptos" w:hAnsi="Aptos"/>
        </w:rPr>
        <w:br/>
      </w:r>
      <w:r w:rsidRPr="00FE2285">
        <w:rPr>
          <w:rFonts w:ascii="Aptos" w:hAnsi="Aptos"/>
        </w:rPr>
        <w:br/>
        <w:t>**</w:t>
      </w:r>
      <w:proofErr w:type="gramStart"/>
      <w:r w:rsidRPr="00FE2285">
        <w:rPr>
          <w:rFonts w:ascii="Aptos" w:hAnsi="Aptos"/>
          <w:highlight w:val="magenta"/>
        </w:rPr>
        <w:t>Scenario</w:t>
      </w:r>
      <w:r w:rsidRPr="00FE2285">
        <w:rPr>
          <w:rFonts w:ascii="Aptos" w:hAnsi="Aptos"/>
        </w:rPr>
        <w:t>:*</w:t>
      </w:r>
      <w:proofErr w:type="gramEnd"/>
      <w:r w:rsidRPr="00FE2285">
        <w:rPr>
          <w:rFonts w:ascii="Aptos" w:hAnsi="Aptos"/>
        </w:rPr>
        <w:t>* Only module A changed; don't rebuild B.</w:t>
      </w:r>
    </w:p>
    <w:p w14:paraId="0A6D79CB" w14:textId="77777777" w:rsidR="00FE2285" w:rsidRPr="00FE2285" w:rsidRDefault="00FE2285" w:rsidP="00FE2285">
      <w:pPr>
        <w:rPr>
          <w:rFonts w:ascii="Aptos" w:hAnsi="Aptos"/>
          <w:b/>
          <w:bCs/>
          <w:color w:val="FF0000"/>
        </w:rPr>
      </w:pPr>
      <w:r w:rsidRPr="00FE2285">
        <w:rPr>
          <w:rFonts w:ascii="Aptos" w:hAnsi="Aptos"/>
          <w:b/>
          <w:bCs/>
          <w:color w:val="FF0000"/>
        </w:rPr>
        <w:t>48. Difference between `</w:t>
      </w:r>
      <w:proofErr w:type="spellStart"/>
      <w:r w:rsidRPr="00FE2285">
        <w:rPr>
          <w:rFonts w:ascii="Aptos" w:hAnsi="Aptos"/>
          <w:b/>
          <w:bCs/>
          <w:color w:val="FF0000"/>
        </w:rPr>
        <w:t>sh</w:t>
      </w:r>
      <w:proofErr w:type="spellEnd"/>
      <w:r w:rsidRPr="00FE2285">
        <w:rPr>
          <w:rFonts w:ascii="Aptos" w:hAnsi="Aptos"/>
          <w:b/>
          <w:bCs/>
          <w:color w:val="FF0000"/>
        </w:rPr>
        <w:t>` and `bat` steps in Jenkins pipeline?</w:t>
      </w:r>
    </w:p>
    <w:p w14:paraId="24E62588" w14:textId="77777777" w:rsidR="00FE2285" w:rsidRDefault="00FE2285" w:rsidP="00FE2285">
      <w:pPr>
        <w:rPr>
          <w:rFonts w:ascii="Aptos" w:hAnsi="Aptos"/>
        </w:rPr>
      </w:pPr>
      <w:r w:rsidRPr="00FE2285">
        <w:rPr>
          <w:rFonts w:ascii="Aptos" w:hAnsi="Aptos"/>
        </w:rPr>
        <w:t>`</w:t>
      </w:r>
      <w:proofErr w:type="spellStart"/>
      <w:r w:rsidRPr="00FE2285">
        <w:rPr>
          <w:rFonts w:ascii="Aptos" w:hAnsi="Aptos"/>
        </w:rPr>
        <w:t>sh</w:t>
      </w:r>
      <w:proofErr w:type="spellEnd"/>
      <w:r w:rsidRPr="00FE2285">
        <w:rPr>
          <w:rFonts w:ascii="Aptos" w:hAnsi="Aptos"/>
        </w:rPr>
        <w:t>` is for Unix/Linux, `bat` is for Windows.</w:t>
      </w:r>
      <w:r w:rsidRPr="00FE2285">
        <w:rPr>
          <w:rFonts w:ascii="Aptos" w:hAnsi="Aptos"/>
        </w:rPr>
        <w:br/>
      </w:r>
      <w:r w:rsidRPr="00FE2285">
        <w:rPr>
          <w:rFonts w:ascii="Aptos" w:hAnsi="Aptos"/>
        </w:rPr>
        <w:br/>
        <w:t>**</w:t>
      </w:r>
      <w:proofErr w:type="gramStart"/>
      <w:r w:rsidRPr="00FE2285">
        <w:rPr>
          <w:rFonts w:ascii="Aptos" w:hAnsi="Aptos"/>
          <w:highlight w:val="magenta"/>
        </w:rPr>
        <w:t>Scenario</w:t>
      </w:r>
      <w:r w:rsidRPr="00FE2285">
        <w:rPr>
          <w:rFonts w:ascii="Aptos" w:hAnsi="Aptos"/>
        </w:rPr>
        <w:t>:*</w:t>
      </w:r>
      <w:proofErr w:type="gramEnd"/>
      <w:r w:rsidRPr="00FE2285">
        <w:rPr>
          <w:rFonts w:ascii="Aptos" w:hAnsi="Aptos"/>
        </w:rPr>
        <w:t>* Use `</w:t>
      </w:r>
      <w:proofErr w:type="spellStart"/>
      <w:r w:rsidRPr="00FE2285">
        <w:rPr>
          <w:rFonts w:ascii="Aptos" w:hAnsi="Aptos"/>
        </w:rPr>
        <w:t>sh</w:t>
      </w:r>
      <w:proofErr w:type="spellEnd"/>
      <w:r w:rsidRPr="00FE2285">
        <w:rPr>
          <w:rFonts w:ascii="Aptos" w:hAnsi="Aptos"/>
        </w:rPr>
        <w:t xml:space="preserve"> 'ls'` on Linux, `bat '</w:t>
      </w:r>
      <w:proofErr w:type="spellStart"/>
      <w:r w:rsidRPr="00FE2285">
        <w:rPr>
          <w:rFonts w:ascii="Aptos" w:hAnsi="Aptos"/>
        </w:rPr>
        <w:t>dir</w:t>
      </w:r>
      <w:proofErr w:type="spellEnd"/>
      <w:r w:rsidRPr="00FE2285">
        <w:rPr>
          <w:rFonts w:ascii="Aptos" w:hAnsi="Aptos"/>
        </w:rPr>
        <w:t>'` on Windows.</w:t>
      </w:r>
    </w:p>
    <w:p w14:paraId="41ABA894" w14:textId="77777777" w:rsidR="009E69A1" w:rsidRPr="00FE2285" w:rsidRDefault="009E69A1" w:rsidP="00FE2285">
      <w:pPr>
        <w:rPr>
          <w:rFonts w:ascii="Aptos" w:hAnsi="Aptos"/>
        </w:rPr>
      </w:pPr>
    </w:p>
    <w:p w14:paraId="2C3AA282" w14:textId="77777777" w:rsidR="00FE2285" w:rsidRPr="00FE2285" w:rsidRDefault="00FE2285" w:rsidP="00FE2285">
      <w:pPr>
        <w:rPr>
          <w:rFonts w:ascii="Aptos" w:hAnsi="Aptos"/>
          <w:b/>
          <w:bCs/>
          <w:color w:val="FF0000"/>
        </w:rPr>
      </w:pPr>
      <w:r w:rsidRPr="00FE2285">
        <w:rPr>
          <w:rFonts w:ascii="Aptos" w:hAnsi="Aptos"/>
          <w:b/>
          <w:bCs/>
          <w:color w:val="FF0000"/>
        </w:rPr>
        <w:lastRenderedPageBreak/>
        <w:t>49. How do you monitor Jenkins performance?</w:t>
      </w:r>
    </w:p>
    <w:p w14:paraId="60790F5F" w14:textId="77777777" w:rsidR="00FE2285" w:rsidRPr="00FE2285" w:rsidRDefault="00FE2285" w:rsidP="00FE2285">
      <w:pPr>
        <w:rPr>
          <w:rFonts w:ascii="Aptos" w:hAnsi="Aptos"/>
        </w:rPr>
      </w:pPr>
      <w:r w:rsidRPr="00FE2285">
        <w:rPr>
          <w:rFonts w:ascii="Aptos" w:hAnsi="Aptos"/>
        </w:rPr>
        <w:t>Use monitoring tools like Prometheus, logs, and Jenkins metrics plugin.</w:t>
      </w:r>
      <w:r w:rsidRPr="00FE2285">
        <w:rPr>
          <w:rFonts w:ascii="Aptos" w:hAnsi="Aptos"/>
        </w:rPr>
        <w:br/>
      </w:r>
      <w:r w:rsidRPr="00FE2285">
        <w:rPr>
          <w:rFonts w:ascii="Aptos" w:hAnsi="Aptos"/>
        </w:rPr>
        <w:br/>
        <w:t>**</w:t>
      </w:r>
      <w:proofErr w:type="gramStart"/>
      <w:r w:rsidRPr="00FE2285">
        <w:rPr>
          <w:rFonts w:ascii="Aptos" w:hAnsi="Aptos"/>
          <w:highlight w:val="magenta"/>
        </w:rPr>
        <w:t>Scenario</w:t>
      </w:r>
      <w:r w:rsidRPr="00FE2285">
        <w:rPr>
          <w:rFonts w:ascii="Aptos" w:hAnsi="Aptos"/>
        </w:rPr>
        <w:t>:*</w:t>
      </w:r>
      <w:proofErr w:type="gramEnd"/>
      <w:r w:rsidRPr="00FE2285">
        <w:rPr>
          <w:rFonts w:ascii="Aptos" w:hAnsi="Aptos"/>
        </w:rPr>
        <w:t>* Alert if queue length &gt; 10.</w:t>
      </w:r>
    </w:p>
    <w:p w14:paraId="1F4F878E" w14:textId="77777777" w:rsidR="00FE2285" w:rsidRPr="00FE2285" w:rsidRDefault="00FE2285" w:rsidP="00FE2285">
      <w:pPr>
        <w:rPr>
          <w:rFonts w:ascii="Aptos" w:hAnsi="Aptos"/>
          <w:b/>
          <w:bCs/>
          <w:color w:val="FF0000"/>
        </w:rPr>
      </w:pPr>
      <w:r w:rsidRPr="00FE2285">
        <w:rPr>
          <w:rFonts w:ascii="Aptos" w:hAnsi="Aptos"/>
          <w:b/>
          <w:bCs/>
          <w:color w:val="FF0000"/>
        </w:rPr>
        <w:t>50. What happens when you restart Jenkins while a job is running?</w:t>
      </w:r>
    </w:p>
    <w:p w14:paraId="52C87559" w14:textId="49101679" w:rsidR="00FE2285" w:rsidRPr="007063B6" w:rsidRDefault="00FE2285" w:rsidP="00FE2285">
      <w:pPr>
        <w:rPr>
          <w:rFonts w:ascii="Aptos" w:hAnsi="Aptos"/>
        </w:rPr>
      </w:pPr>
      <w:r w:rsidRPr="007063B6">
        <w:rPr>
          <w:rFonts w:ascii="Aptos" w:hAnsi="Aptos"/>
        </w:rPr>
        <w:t>Jobs in memory are lost unless checkpointing is implemented. Use `Pipeline: Groovy CPS` plugin for resuming pipelines.</w:t>
      </w:r>
      <w:r w:rsidRPr="007063B6">
        <w:rPr>
          <w:rFonts w:ascii="Aptos" w:hAnsi="Aptos"/>
        </w:rPr>
        <w:br/>
      </w:r>
      <w:r w:rsidRPr="007063B6">
        <w:rPr>
          <w:rFonts w:ascii="Aptos" w:hAnsi="Aptos"/>
        </w:rPr>
        <w:br/>
        <w:t>**</w:t>
      </w:r>
      <w:proofErr w:type="gramStart"/>
      <w:r w:rsidRPr="007063B6">
        <w:rPr>
          <w:rFonts w:ascii="Aptos" w:hAnsi="Aptos"/>
          <w:highlight w:val="magenta"/>
        </w:rPr>
        <w:t>Scenario</w:t>
      </w:r>
      <w:r w:rsidRPr="007063B6">
        <w:rPr>
          <w:rFonts w:ascii="Aptos" w:hAnsi="Aptos"/>
        </w:rPr>
        <w:t>:*</w:t>
      </w:r>
      <w:proofErr w:type="gramEnd"/>
      <w:r w:rsidRPr="007063B6">
        <w:rPr>
          <w:rFonts w:ascii="Aptos" w:hAnsi="Aptos"/>
        </w:rPr>
        <w:t>* Long-</w:t>
      </w:r>
      <w:proofErr w:type="spellStart"/>
      <w:r w:rsidRPr="007063B6">
        <w:rPr>
          <w:rFonts w:ascii="Aptos" w:hAnsi="Aptos"/>
        </w:rPr>
        <w:t>ru</w:t>
      </w:r>
      <w:proofErr w:type="spellEnd"/>
    </w:p>
    <w:p w14:paraId="011C208B" w14:textId="77777777" w:rsidR="007063B6" w:rsidRPr="007063B6" w:rsidRDefault="007063B6" w:rsidP="00FE2285">
      <w:pPr>
        <w:rPr>
          <w:rFonts w:ascii="Aptos" w:hAnsi="Aptos"/>
        </w:rPr>
      </w:pPr>
    </w:p>
    <w:p w14:paraId="04B7804E" w14:textId="77777777" w:rsidR="007063B6" w:rsidRPr="007063B6" w:rsidRDefault="007063B6" w:rsidP="007063B6">
      <w:pPr>
        <w:rPr>
          <w:rFonts w:ascii="Aptos" w:hAnsi="Aptos"/>
          <w:b/>
          <w:bCs/>
          <w:color w:val="FF0000"/>
          <w:lang w:val="en-IN"/>
        </w:rPr>
      </w:pPr>
      <w:r w:rsidRPr="009E69A1">
        <w:rPr>
          <w:rFonts w:ascii="Aptos" w:hAnsi="Aptos"/>
          <w:b/>
          <w:bCs/>
          <w:color w:val="FF0000"/>
        </w:rPr>
        <w:t xml:space="preserve">51. </w:t>
      </w:r>
      <w:r w:rsidRPr="009E69A1">
        <w:rPr>
          <w:rFonts w:ascii="Aptos" w:hAnsi="Aptos"/>
          <w:b/>
          <w:bCs/>
          <w:color w:val="FF0000"/>
          <w:lang w:val="en-IN"/>
        </w:rPr>
        <w:t xml:space="preserve">What is </w:t>
      </w:r>
      <w:r w:rsidRPr="007063B6">
        <w:rPr>
          <w:rFonts w:ascii="Aptos" w:hAnsi="Aptos"/>
          <w:b/>
          <w:bCs/>
          <w:color w:val="FF0000"/>
          <w:lang w:val="en-IN"/>
        </w:rPr>
        <w:t>Blue-Green Deployment?</w:t>
      </w:r>
    </w:p>
    <w:p w14:paraId="0EC1F3B3" w14:textId="77777777" w:rsidR="007063B6" w:rsidRPr="007063B6" w:rsidRDefault="007063B6" w:rsidP="007063B6">
      <w:pPr>
        <w:rPr>
          <w:rFonts w:ascii="Aptos" w:hAnsi="Aptos"/>
          <w:lang w:val="en-IN"/>
        </w:rPr>
      </w:pPr>
      <w:r w:rsidRPr="007063B6">
        <w:rPr>
          <w:rFonts w:ascii="Aptos" w:hAnsi="Aptos"/>
          <w:lang w:val="en-IN"/>
        </w:rPr>
        <w:t xml:space="preserve">It’s a strategy where you maintain </w:t>
      </w:r>
      <w:r w:rsidRPr="007063B6">
        <w:rPr>
          <w:rFonts w:ascii="Aptos" w:hAnsi="Aptos"/>
          <w:b/>
          <w:bCs/>
          <w:lang w:val="en-IN"/>
        </w:rPr>
        <w:t>two identical environments</w:t>
      </w:r>
      <w:r w:rsidRPr="007063B6">
        <w:rPr>
          <w:rFonts w:ascii="Aptos" w:hAnsi="Aptos"/>
          <w:lang w:val="en-IN"/>
        </w:rPr>
        <w:t>:</w:t>
      </w:r>
    </w:p>
    <w:p w14:paraId="41AED8D1" w14:textId="77777777" w:rsidR="007063B6" w:rsidRPr="007063B6" w:rsidRDefault="007063B6" w:rsidP="007063B6">
      <w:pPr>
        <w:numPr>
          <w:ilvl w:val="0"/>
          <w:numId w:val="12"/>
        </w:numPr>
        <w:rPr>
          <w:rFonts w:ascii="Aptos" w:hAnsi="Aptos"/>
          <w:highlight w:val="yellow"/>
          <w:lang w:val="en-IN"/>
        </w:rPr>
      </w:pPr>
      <w:r w:rsidRPr="007063B6">
        <w:rPr>
          <w:rFonts w:ascii="Aptos" w:hAnsi="Aptos"/>
          <w:b/>
          <w:bCs/>
          <w:highlight w:val="yellow"/>
          <w:lang w:val="en-IN"/>
        </w:rPr>
        <w:t>Blue (current/live)</w:t>
      </w:r>
    </w:p>
    <w:p w14:paraId="6BC0AC01" w14:textId="77777777" w:rsidR="007063B6" w:rsidRPr="007063B6" w:rsidRDefault="007063B6" w:rsidP="007063B6">
      <w:pPr>
        <w:numPr>
          <w:ilvl w:val="0"/>
          <w:numId w:val="12"/>
        </w:numPr>
        <w:rPr>
          <w:rFonts w:ascii="Aptos" w:hAnsi="Aptos"/>
          <w:highlight w:val="yellow"/>
          <w:lang w:val="en-IN"/>
        </w:rPr>
      </w:pPr>
      <w:r w:rsidRPr="007063B6">
        <w:rPr>
          <w:rFonts w:ascii="Aptos" w:hAnsi="Aptos"/>
          <w:b/>
          <w:bCs/>
          <w:highlight w:val="yellow"/>
          <w:lang w:val="en-IN"/>
        </w:rPr>
        <w:t>Green (new version)</w:t>
      </w:r>
    </w:p>
    <w:p w14:paraId="599399A6" w14:textId="77777777" w:rsidR="007063B6" w:rsidRPr="007063B6" w:rsidRDefault="007063B6" w:rsidP="007063B6">
      <w:pPr>
        <w:rPr>
          <w:rFonts w:ascii="Aptos" w:hAnsi="Aptos"/>
          <w:lang w:val="en-IN"/>
        </w:rPr>
      </w:pPr>
      <w:r w:rsidRPr="007063B6">
        <w:rPr>
          <w:rFonts w:ascii="Aptos" w:hAnsi="Aptos"/>
          <w:lang w:val="en-IN"/>
        </w:rPr>
        <w:t xml:space="preserve">You deploy your new version to the </w:t>
      </w:r>
      <w:r w:rsidRPr="007063B6">
        <w:rPr>
          <w:rFonts w:ascii="Aptos" w:hAnsi="Aptos"/>
          <w:b/>
          <w:bCs/>
          <w:lang w:val="en-IN"/>
        </w:rPr>
        <w:t>green environment</w:t>
      </w:r>
      <w:r w:rsidRPr="007063B6">
        <w:rPr>
          <w:rFonts w:ascii="Aptos" w:hAnsi="Aptos"/>
          <w:lang w:val="en-IN"/>
        </w:rPr>
        <w:t xml:space="preserve">, test it, and then switch traffic from blue to green — allowing </w:t>
      </w:r>
      <w:r w:rsidRPr="007063B6">
        <w:rPr>
          <w:rFonts w:ascii="Aptos" w:hAnsi="Aptos"/>
          <w:b/>
          <w:bCs/>
          <w:lang w:val="en-IN"/>
        </w:rPr>
        <w:t>zero-downtime deployments</w:t>
      </w:r>
      <w:r w:rsidRPr="007063B6">
        <w:rPr>
          <w:rFonts w:ascii="Aptos" w:hAnsi="Aptos"/>
          <w:lang w:val="en-IN"/>
        </w:rPr>
        <w:t xml:space="preserve"> and easy rollback.</w:t>
      </w:r>
    </w:p>
    <w:p w14:paraId="713982FC" w14:textId="0E7A55BE" w:rsidR="007063B6" w:rsidRPr="00FE2285" w:rsidRDefault="007063B6" w:rsidP="00FE2285">
      <w:pPr>
        <w:rPr>
          <w:rFonts w:ascii="Aptos" w:hAnsi="Aptos"/>
          <w:lang w:val="en-IN"/>
        </w:rPr>
      </w:pPr>
    </w:p>
    <w:p w14:paraId="48C7F869" w14:textId="77777777" w:rsidR="007063B6" w:rsidRPr="007063B6" w:rsidRDefault="007063B6" w:rsidP="007063B6">
      <w:pPr>
        <w:rPr>
          <w:rFonts w:ascii="Aptos" w:hAnsi="Aptos"/>
          <w:b/>
          <w:bCs/>
          <w:lang w:val="en-IN"/>
        </w:rPr>
      </w:pPr>
      <w:r w:rsidRPr="007063B6">
        <w:rPr>
          <w:rFonts w:ascii="Aptos" w:hAnsi="Aptos"/>
          <w:b/>
          <w:bCs/>
          <w:highlight w:val="green"/>
          <w:lang w:val="en-IN"/>
        </w:rPr>
        <w:t>How Jenkins Fits In</w:t>
      </w:r>
    </w:p>
    <w:p w14:paraId="3A91C06B" w14:textId="77777777" w:rsidR="007063B6" w:rsidRPr="007063B6" w:rsidRDefault="007063B6" w:rsidP="007063B6">
      <w:pPr>
        <w:rPr>
          <w:rFonts w:ascii="Aptos" w:hAnsi="Aptos"/>
          <w:lang w:val="en-IN"/>
        </w:rPr>
      </w:pPr>
      <w:r w:rsidRPr="007063B6">
        <w:rPr>
          <w:rFonts w:ascii="Aptos" w:hAnsi="Aptos"/>
          <w:lang w:val="en-IN"/>
        </w:rPr>
        <w:t xml:space="preserve">You use Jenkins to </w:t>
      </w:r>
      <w:r w:rsidRPr="007063B6">
        <w:rPr>
          <w:rFonts w:ascii="Aptos" w:hAnsi="Aptos"/>
          <w:b/>
          <w:bCs/>
          <w:highlight w:val="yellow"/>
          <w:lang w:val="en-IN"/>
        </w:rPr>
        <w:t>automate</w:t>
      </w:r>
      <w:r w:rsidRPr="007063B6">
        <w:rPr>
          <w:rFonts w:ascii="Aptos" w:hAnsi="Aptos"/>
          <w:lang w:val="en-IN"/>
        </w:rPr>
        <w:t xml:space="preserve"> this entire flow:</w:t>
      </w:r>
    </w:p>
    <w:p w14:paraId="048F8E69" w14:textId="77777777" w:rsidR="007063B6" w:rsidRPr="007063B6" w:rsidRDefault="007063B6" w:rsidP="007063B6">
      <w:pPr>
        <w:numPr>
          <w:ilvl w:val="0"/>
          <w:numId w:val="13"/>
        </w:numPr>
        <w:rPr>
          <w:rFonts w:ascii="Aptos" w:hAnsi="Aptos"/>
          <w:lang w:val="en-IN"/>
        </w:rPr>
      </w:pPr>
      <w:r w:rsidRPr="007063B6">
        <w:rPr>
          <w:rFonts w:ascii="Aptos" w:hAnsi="Aptos"/>
          <w:b/>
          <w:bCs/>
          <w:lang w:val="en-IN"/>
        </w:rPr>
        <w:t>Build the app</w:t>
      </w:r>
    </w:p>
    <w:p w14:paraId="1256F4D7" w14:textId="77777777" w:rsidR="007063B6" w:rsidRPr="007063B6" w:rsidRDefault="007063B6" w:rsidP="007063B6">
      <w:pPr>
        <w:numPr>
          <w:ilvl w:val="0"/>
          <w:numId w:val="13"/>
        </w:numPr>
        <w:rPr>
          <w:rFonts w:ascii="Aptos" w:hAnsi="Aptos"/>
          <w:lang w:val="en-IN"/>
        </w:rPr>
      </w:pPr>
      <w:r w:rsidRPr="007063B6">
        <w:rPr>
          <w:rFonts w:ascii="Aptos" w:hAnsi="Aptos"/>
          <w:b/>
          <w:bCs/>
          <w:lang w:val="en-IN"/>
        </w:rPr>
        <w:t>Deploy to the green environment</w:t>
      </w:r>
    </w:p>
    <w:p w14:paraId="2CFB9367" w14:textId="77777777" w:rsidR="007063B6" w:rsidRPr="007063B6" w:rsidRDefault="007063B6" w:rsidP="007063B6">
      <w:pPr>
        <w:numPr>
          <w:ilvl w:val="0"/>
          <w:numId w:val="13"/>
        </w:numPr>
        <w:rPr>
          <w:rFonts w:ascii="Aptos" w:hAnsi="Aptos"/>
          <w:lang w:val="en-IN"/>
        </w:rPr>
      </w:pPr>
      <w:r w:rsidRPr="007063B6">
        <w:rPr>
          <w:rFonts w:ascii="Aptos" w:hAnsi="Aptos"/>
          <w:b/>
          <w:bCs/>
          <w:lang w:val="en-IN"/>
        </w:rPr>
        <w:t>Run smoke tests on green</w:t>
      </w:r>
    </w:p>
    <w:p w14:paraId="4A52B234" w14:textId="77777777" w:rsidR="007063B6" w:rsidRPr="007063B6" w:rsidRDefault="007063B6" w:rsidP="007063B6">
      <w:pPr>
        <w:numPr>
          <w:ilvl w:val="0"/>
          <w:numId w:val="13"/>
        </w:numPr>
        <w:rPr>
          <w:rFonts w:ascii="Aptos" w:hAnsi="Aptos"/>
          <w:lang w:val="en-IN"/>
        </w:rPr>
      </w:pPr>
      <w:r w:rsidRPr="007063B6">
        <w:rPr>
          <w:rFonts w:ascii="Aptos" w:hAnsi="Aptos"/>
          <w:b/>
          <w:bCs/>
          <w:lang w:val="en-IN"/>
        </w:rPr>
        <w:t>Switch traffic to green (via load balancer or DNS)</w:t>
      </w:r>
    </w:p>
    <w:p w14:paraId="63E2C9D5" w14:textId="6B67666F" w:rsidR="00D479EA" w:rsidRPr="007063B6" w:rsidRDefault="007063B6" w:rsidP="007063B6">
      <w:pPr>
        <w:numPr>
          <w:ilvl w:val="0"/>
          <w:numId w:val="13"/>
        </w:numPr>
        <w:rPr>
          <w:rFonts w:ascii="Aptos" w:hAnsi="Aptos"/>
          <w:lang w:val="en-IN"/>
        </w:rPr>
      </w:pPr>
      <w:r w:rsidRPr="007063B6">
        <w:rPr>
          <w:rFonts w:ascii="Aptos" w:hAnsi="Aptos"/>
          <w:lang w:val="en-IN"/>
        </w:rPr>
        <w:t xml:space="preserve">(Optional) </w:t>
      </w:r>
      <w:r w:rsidRPr="007063B6">
        <w:rPr>
          <w:rFonts w:ascii="Aptos" w:hAnsi="Aptos"/>
          <w:b/>
          <w:bCs/>
          <w:lang w:val="en-IN"/>
        </w:rPr>
        <w:t>Rollback to blue if needed</w:t>
      </w:r>
    </w:p>
    <w:p w14:paraId="4B9E2D8C" w14:textId="77777777" w:rsidR="007063B6" w:rsidRPr="007063B6" w:rsidRDefault="007063B6">
      <w:pPr>
        <w:rPr>
          <w:rFonts w:ascii="Aptos" w:hAnsi="Aptos"/>
        </w:rPr>
      </w:pPr>
    </w:p>
    <w:p w14:paraId="7C1B760C" w14:textId="77777777" w:rsidR="007063B6" w:rsidRPr="007063B6" w:rsidRDefault="007063B6" w:rsidP="007063B6">
      <w:pPr>
        <w:rPr>
          <w:rFonts w:ascii="Aptos" w:hAnsi="Aptos"/>
          <w:lang w:val="en-IN"/>
        </w:rPr>
      </w:pPr>
      <w:r w:rsidRPr="007063B6">
        <w:rPr>
          <w:rFonts w:ascii="Aptos" w:hAnsi="Aptos"/>
          <w:b/>
          <w:bCs/>
          <w:highlight w:val="yellow"/>
          <w:lang w:val="en-IN"/>
        </w:rPr>
        <w:t>Jenkins doesn’t “do” blue-green deployment by itself</w:t>
      </w:r>
      <w:r w:rsidRPr="007063B6">
        <w:rPr>
          <w:rFonts w:ascii="Aptos" w:hAnsi="Aptos"/>
          <w:highlight w:val="yellow"/>
          <w:lang w:val="en-IN"/>
        </w:rPr>
        <w:t xml:space="preserve">, but it’s the perfect orchestrator to </w:t>
      </w:r>
      <w:r w:rsidRPr="007063B6">
        <w:rPr>
          <w:rFonts w:ascii="Aptos" w:hAnsi="Aptos"/>
          <w:b/>
          <w:bCs/>
          <w:highlight w:val="yellow"/>
          <w:lang w:val="en-IN"/>
        </w:rPr>
        <w:t>automate blue-green using your infra setup</w:t>
      </w:r>
      <w:r w:rsidRPr="007063B6">
        <w:rPr>
          <w:rFonts w:ascii="Aptos" w:hAnsi="Aptos"/>
          <w:highlight w:val="yellow"/>
          <w:lang w:val="en-IN"/>
        </w:rPr>
        <w:t>.</w:t>
      </w:r>
    </w:p>
    <w:p w14:paraId="357F1BC3" w14:textId="77777777" w:rsidR="007063B6" w:rsidRDefault="007063B6">
      <w:pPr>
        <w:rPr>
          <w:rFonts w:ascii="Aptos" w:hAnsi="Aptos"/>
        </w:rPr>
      </w:pPr>
    </w:p>
    <w:p w14:paraId="1A65326F" w14:textId="77777777" w:rsidR="0092533C" w:rsidRDefault="0092533C">
      <w:pPr>
        <w:rPr>
          <w:rFonts w:ascii="Aptos" w:hAnsi="Aptos"/>
        </w:rPr>
      </w:pPr>
    </w:p>
    <w:p w14:paraId="0E30B75D" w14:textId="12C25554" w:rsidR="0092533C" w:rsidRPr="0092533C" w:rsidRDefault="0092533C" w:rsidP="0092533C">
      <w:pPr>
        <w:rPr>
          <w:rFonts w:ascii="Aptos" w:hAnsi="Aptos"/>
          <w:b/>
          <w:bCs/>
          <w:color w:val="FF0000"/>
        </w:rPr>
      </w:pPr>
      <w:proofErr w:type="gramStart"/>
      <w:r w:rsidRPr="0092533C">
        <w:rPr>
          <w:rFonts w:ascii="Aptos" w:hAnsi="Aptos"/>
          <w:b/>
          <w:bCs/>
          <w:color w:val="FF0000"/>
        </w:rPr>
        <w:t xml:space="preserve">52 </w:t>
      </w:r>
      <w:r w:rsidRPr="0092533C">
        <w:rPr>
          <w:rFonts w:ascii="Aptos" w:hAnsi="Aptos"/>
          <w:b/>
          <w:bCs/>
          <w:color w:val="FF0000"/>
        </w:rPr>
        <w:t>.</w:t>
      </w:r>
      <w:proofErr w:type="gramEnd"/>
      <w:r w:rsidRPr="0092533C">
        <w:rPr>
          <w:rFonts w:ascii="Aptos" w:hAnsi="Aptos"/>
          <w:b/>
          <w:bCs/>
          <w:color w:val="FF0000"/>
        </w:rPr>
        <w:t xml:space="preserve"> How do you ensure rollback in a Jenkins pipeline without downtime?</w:t>
      </w:r>
    </w:p>
    <w:p w14:paraId="7DF71F02" w14:textId="77777777" w:rsidR="0092533C" w:rsidRPr="0092533C" w:rsidRDefault="0092533C" w:rsidP="0092533C">
      <w:pPr>
        <w:rPr>
          <w:rFonts w:ascii="Aptos" w:hAnsi="Aptos"/>
        </w:rPr>
      </w:pPr>
      <w:r w:rsidRPr="0092533C">
        <w:rPr>
          <w:rFonts w:ascii="Aptos" w:hAnsi="Aptos"/>
        </w:rPr>
        <w:t xml:space="preserve">Use </w:t>
      </w:r>
      <w:r w:rsidRPr="0092533C">
        <w:rPr>
          <w:rFonts w:ascii="Aptos" w:hAnsi="Aptos"/>
          <w:b/>
          <w:bCs/>
          <w:highlight w:val="yellow"/>
        </w:rPr>
        <w:t>blue-green</w:t>
      </w:r>
      <w:r w:rsidRPr="0092533C">
        <w:rPr>
          <w:rFonts w:ascii="Aptos" w:hAnsi="Aptos"/>
        </w:rPr>
        <w:t xml:space="preserve"> or canary deployment strategies with a rollback stage.</w:t>
      </w:r>
      <w:r w:rsidRPr="0092533C">
        <w:rPr>
          <w:rFonts w:ascii="Aptos" w:hAnsi="Aptos"/>
        </w:rPr>
        <w:br/>
      </w:r>
      <w:r w:rsidRPr="0092533C">
        <w:rPr>
          <w:rFonts w:ascii="Aptos" w:hAnsi="Aptos"/>
        </w:rPr>
        <w:br/>
        <w:t>**</w:t>
      </w:r>
      <w:proofErr w:type="gramStart"/>
      <w:r w:rsidRPr="0092533C">
        <w:rPr>
          <w:rFonts w:ascii="Aptos" w:hAnsi="Aptos"/>
          <w:b/>
          <w:bCs/>
          <w:highlight w:val="magenta"/>
        </w:rPr>
        <w:t>Scenario</w:t>
      </w:r>
      <w:r w:rsidRPr="0092533C">
        <w:rPr>
          <w:rFonts w:ascii="Aptos" w:hAnsi="Aptos"/>
        </w:rPr>
        <w:t>:*</w:t>
      </w:r>
      <w:proofErr w:type="gramEnd"/>
      <w:r w:rsidRPr="0092533C">
        <w:rPr>
          <w:rFonts w:ascii="Aptos" w:hAnsi="Aptos"/>
        </w:rPr>
        <w:t>*</w:t>
      </w:r>
      <w:r w:rsidRPr="0092533C">
        <w:rPr>
          <w:rFonts w:ascii="Aptos" w:hAnsi="Aptos"/>
        </w:rPr>
        <w:br/>
        <w:t>If green fails health check, Jenkins triggers rollback:</w:t>
      </w:r>
      <w:r w:rsidRPr="0092533C">
        <w:rPr>
          <w:rFonts w:ascii="Aptos" w:hAnsi="Aptos"/>
        </w:rPr>
        <w:br/>
        <w:t>```groovy</w:t>
      </w:r>
      <w:r w:rsidRPr="0092533C">
        <w:rPr>
          <w:rFonts w:ascii="Aptos" w:hAnsi="Aptos"/>
        </w:rPr>
        <w:br/>
      </w:r>
      <w:proofErr w:type="spellStart"/>
      <w:r w:rsidRPr="0092533C">
        <w:rPr>
          <w:rFonts w:ascii="Aptos" w:hAnsi="Aptos"/>
        </w:rPr>
        <w:t>sh</w:t>
      </w:r>
      <w:proofErr w:type="spellEnd"/>
      <w:r w:rsidRPr="0092533C">
        <w:rPr>
          <w:rFonts w:ascii="Aptos" w:hAnsi="Aptos"/>
        </w:rPr>
        <w:t xml:space="preserve"> </w:t>
      </w:r>
      <w:r w:rsidRPr="0092533C">
        <w:rPr>
          <w:rFonts w:ascii="Aptos" w:hAnsi="Aptos"/>
          <w:highlight w:val="cyan"/>
        </w:rPr>
        <w:t>'</w:t>
      </w:r>
      <w:proofErr w:type="spellStart"/>
      <w:r w:rsidRPr="0092533C">
        <w:rPr>
          <w:rFonts w:ascii="Aptos" w:hAnsi="Aptos"/>
          <w:highlight w:val="cyan"/>
        </w:rPr>
        <w:t>kubectl</w:t>
      </w:r>
      <w:proofErr w:type="spellEnd"/>
      <w:r w:rsidRPr="0092533C">
        <w:rPr>
          <w:rFonts w:ascii="Aptos" w:hAnsi="Aptos"/>
          <w:highlight w:val="cyan"/>
        </w:rPr>
        <w:t xml:space="preserve"> rollout undo deployment my-app'</w:t>
      </w:r>
      <w:r w:rsidRPr="0092533C">
        <w:rPr>
          <w:rFonts w:ascii="Aptos" w:hAnsi="Aptos"/>
        </w:rPr>
        <w:br/>
        <w:t>```</w:t>
      </w:r>
    </w:p>
    <w:p w14:paraId="0C6D80B9" w14:textId="08C01C5E" w:rsidR="0092533C" w:rsidRPr="0092533C" w:rsidRDefault="0092533C" w:rsidP="0092533C">
      <w:pPr>
        <w:rPr>
          <w:rFonts w:ascii="Aptos" w:hAnsi="Aptos"/>
          <w:b/>
          <w:bCs/>
          <w:color w:val="FF0000"/>
        </w:rPr>
      </w:pPr>
      <w:r w:rsidRPr="0092533C">
        <w:rPr>
          <w:rFonts w:ascii="Aptos" w:hAnsi="Aptos"/>
          <w:b/>
          <w:bCs/>
          <w:color w:val="FF0000"/>
        </w:rPr>
        <w:t>53</w:t>
      </w:r>
      <w:r w:rsidRPr="0092533C">
        <w:rPr>
          <w:rFonts w:ascii="Aptos" w:hAnsi="Aptos"/>
          <w:b/>
          <w:bCs/>
          <w:color w:val="FF0000"/>
        </w:rPr>
        <w:t>. Explain how you manage Jenkins jobs for microservices.</w:t>
      </w:r>
    </w:p>
    <w:p w14:paraId="5FEFE962" w14:textId="77777777" w:rsidR="0092533C" w:rsidRPr="0092533C" w:rsidRDefault="0092533C" w:rsidP="0092533C">
      <w:pPr>
        <w:rPr>
          <w:rFonts w:ascii="Aptos" w:hAnsi="Aptos"/>
        </w:rPr>
      </w:pPr>
      <w:r w:rsidRPr="0092533C">
        <w:rPr>
          <w:rFonts w:ascii="Aptos" w:hAnsi="Aptos"/>
        </w:rPr>
        <w:t>Use multibranch pipelines with a standardized Jenkinsfile per service.</w:t>
      </w:r>
      <w:r w:rsidRPr="0092533C">
        <w:rPr>
          <w:rFonts w:ascii="Aptos" w:hAnsi="Aptos"/>
        </w:rPr>
        <w:br/>
      </w:r>
      <w:r w:rsidRPr="0092533C">
        <w:rPr>
          <w:rFonts w:ascii="Aptos" w:hAnsi="Aptos"/>
        </w:rPr>
        <w:br/>
        <w:t>**</w:t>
      </w:r>
      <w:proofErr w:type="gramStart"/>
      <w:r w:rsidRPr="0092533C">
        <w:rPr>
          <w:rFonts w:ascii="Aptos" w:hAnsi="Aptos"/>
          <w:highlight w:val="magenta"/>
        </w:rPr>
        <w:t>Scenario</w:t>
      </w:r>
      <w:r w:rsidRPr="0092533C">
        <w:rPr>
          <w:rFonts w:ascii="Aptos" w:hAnsi="Aptos"/>
        </w:rPr>
        <w:t>:*</w:t>
      </w:r>
      <w:proofErr w:type="gramEnd"/>
      <w:r w:rsidRPr="0092533C">
        <w:rPr>
          <w:rFonts w:ascii="Aptos" w:hAnsi="Aptos"/>
        </w:rPr>
        <w:t xml:space="preserve">* Each service has its own pipeline triggered by changes to its folder in a </w:t>
      </w:r>
      <w:proofErr w:type="spellStart"/>
      <w:r w:rsidRPr="0092533C">
        <w:rPr>
          <w:rFonts w:ascii="Aptos" w:hAnsi="Aptos"/>
        </w:rPr>
        <w:t>monorepo</w:t>
      </w:r>
      <w:proofErr w:type="spellEnd"/>
      <w:r w:rsidRPr="0092533C">
        <w:rPr>
          <w:rFonts w:ascii="Aptos" w:hAnsi="Aptos"/>
        </w:rPr>
        <w:t>.</w:t>
      </w:r>
    </w:p>
    <w:p w14:paraId="11D94CF1" w14:textId="03C1ED6F" w:rsidR="0092533C" w:rsidRPr="0092533C" w:rsidRDefault="0092533C" w:rsidP="0092533C">
      <w:pPr>
        <w:rPr>
          <w:rFonts w:ascii="Aptos" w:hAnsi="Aptos"/>
          <w:b/>
          <w:bCs/>
          <w:color w:val="FF0000"/>
        </w:rPr>
      </w:pPr>
      <w:r w:rsidRPr="0092533C">
        <w:rPr>
          <w:rFonts w:ascii="Aptos" w:hAnsi="Aptos"/>
          <w:b/>
          <w:bCs/>
          <w:color w:val="FF0000"/>
        </w:rPr>
        <w:t>54</w:t>
      </w:r>
      <w:r w:rsidRPr="0092533C">
        <w:rPr>
          <w:rFonts w:ascii="Aptos" w:hAnsi="Aptos"/>
          <w:b/>
          <w:bCs/>
          <w:color w:val="FF0000"/>
        </w:rPr>
        <w:t>. How do you version your Jenkins pipelines?</w:t>
      </w:r>
    </w:p>
    <w:p w14:paraId="58696216" w14:textId="77777777" w:rsidR="0092533C" w:rsidRPr="0092533C" w:rsidRDefault="0092533C" w:rsidP="0092533C">
      <w:pPr>
        <w:rPr>
          <w:rFonts w:ascii="Aptos" w:hAnsi="Aptos"/>
        </w:rPr>
      </w:pPr>
      <w:r w:rsidRPr="0092533C">
        <w:rPr>
          <w:rFonts w:ascii="Aptos" w:hAnsi="Aptos"/>
        </w:rPr>
        <w:t xml:space="preserve">Store </w:t>
      </w:r>
      <w:proofErr w:type="spellStart"/>
      <w:r w:rsidRPr="0092533C">
        <w:rPr>
          <w:rFonts w:ascii="Aptos" w:hAnsi="Aptos"/>
        </w:rPr>
        <w:t>Jenkinsfiles</w:t>
      </w:r>
      <w:proofErr w:type="spellEnd"/>
      <w:r w:rsidRPr="0092533C">
        <w:rPr>
          <w:rFonts w:ascii="Aptos" w:hAnsi="Aptos"/>
        </w:rPr>
        <w:t xml:space="preserve"> in </w:t>
      </w:r>
      <w:r w:rsidRPr="0092533C">
        <w:rPr>
          <w:rFonts w:ascii="Aptos" w:hAnsi="Aptos"/>
          <w:b/>
          <w:bCs/>
          <w:highlight w:val="yellow"/>
        </w:rPr>
        <w:t>Git with tags</w:t>
      </w:r>
      <w:r w:rsidRPr="0092533C">
        <w:rPr>
          <w:rFonts w:ascii="Aptos" w:hAnsi="Aptos"/>
        </w:rPr>
        <w:t>/releases to track changes.</w:t>
      </w:r>
      <w:r w:rsidRPr="0092533C">
        <w:rPr>
          <w:rFonts w:ascii="Aptos" w:hAnsi="Aptos"/>
        </w:rPr>
        <w:br/>
      </w:r>
      <w:r w:rsidRPr="0092533C">
        <w:rPr>
          <w:rFonts w:ascii="Aptos" w:hAnsi="Aptos"/>
        </w:rPr>
        <w:br/>
        <w:t>**</w:t>
      </w:r>
      <w:proofErr w:type="gramStart"/>
      <w:r w:rsidRPr="0092533C">
        <w:rPr>
          <w:rFonts w:ascii="Aptos" w:hAnsi="Aptos"/>
          <w:highlight w:val="magenta"/>
        </w:rPr>
        <w:t>Scenario</w:t>
      </w:r>
      <w:r w:rsidRPr="0092533C">
        <w:rPr>
          <w:rFonts w:ascii="Aptos" w:hAnsi="Aptos"/>
        </w:rPr>
        <w:t>:*</w:t>
      </w:r>
      <w:proofErr w:type="gramEnd"/>
      <w:r w:rsidRPr="0092533C">
        <w:rPr>
          <w:rFonts w:ascii="Aptos" w:hAnsi="Aptos"/>
        </w:rPr>
        <w:t>* Jenkinsfile is versioned with each service release and checked out using Git tags.</w:t>
      </w:r>
    </w:p>
    <w:p w14:paraId="5DE4CA18" w14:textId="586E586D" w:rsidR="0092533C" w:rsidRPr="0092533C" w:rsidRDefault="0092533C" w:rsidP="0092533C">
      <w:pPr>
        <w:rPr>
          <w:rFonts w:ascii="Aptos" w:hAnsi="Aptos"/>
          <w:b/>
          <w:bCs/>
          <w:color w:val="FF0000"/>
        </w:rPr>
      </w:pPr>
      <w:r w:rsidRPr="0092533C">
        <w:rPr>
          <w:rFonts w:ascii="Aptos" w:hAnsi="Aptos"/>
          <w:b/>
          <w:bCs/>
          <w:color w:val="FF0000"/>
        </w:rPr>
        <w:t>55</w:t>
      </w:r>
      <w:r w:rsidRPr="0092533C">
        <w:rPr>
          <w:rFonts w:ascii="Aptos" w:hAnsi="Aptos"/>
          <w:b/>
          <w:bCs/>
          <w:color w:val="FF0000"/>
        </w:rPr>
        <w:t>. How do you handle secrets management in a secure CI/CD pipeline?</w:t>
      </w:r>
    </w:p>
    <w:p w14:paraId="2D29EE56" w14:textId="77777777" w:rsidR="0092533C" w:rsidRPr="0092533C" w:rsidRDefault="0092533C" w:rsidP="0092533C">
      <w:pPr>
        <w:rPr>
          <w:rFonts w:ascii="Aptos" w:hAnsi="Aptos"/>
        </w:rPr>
      </w:pPr>
      <w:r w:rsidRPr="0092533C">
        <w:rPr>
          <w:rFonts w:ascii="Aptos" w:hAnsi="Aptos"/>
        </w:rPr>
        <w:t xml:space="preserve">Use </w:t>
      </w:r>
      <w:r w:rsidRPr="0092533C">
        <w:rPr>
          <w:rFonts w:ascii="Aptos" w:hAnsi="Aptos"/>
          <w:highlight w:val="yellow"/>
        </w:rPr>
        <w:t>Jenkins Credentials plugin or integrate with Vault/AWS Secrets Manager</w:t>
      </w:r>
      <w:r w:rsidRPr="0092533C">
        <w:rPr>
          <w:rFonts w:ascii="Aptos" w:hAnsi="Aptos"/>
        </w:rPr>
        <w:t>.</w:t>
      </w:r>
      <w:r w:rsidRPr="0092533C">
        <w:rPr>
          <w:rFonts w:ascii="Aptos" w:hAnsi="Aptos"/>
        </w:rPr>
        <w:br/>
      </w:r>
      <w:r w:rsidRPr="0092533C">
        <w:rPr>
          <w:rFonts w:ascii="Aptos" w:hAnsi="Aptos"/>
        </w:rPr>
        <w:br/>
        <w:t>**</w:t>
      </w:r>
      <w:proofErr w:type="gramStart"/>
      <w:r w:rsidRPr="0092533C">
        <w:rPr>
          <w:rFonts w:ascii="Aptos" w:hAnsi="Aptos"/>
          <w:highlight w:val="magenta"/>
        </w:rPr>
        <w:t>Scenario</w:t>
      </w:r>
      <w:r w:rsidRPr="0092533C">
        <w:rPr>
          <w:rFonts w:ascii="Aptos" w:hAnsi="Aptos"/>
        </w:rPr>
        <w:t>:*</w:t>
      </w:r>
      <w:proofErr w:type="gramEnd"/>
      <w:r w:rsidRPr="0092533C">
        <w:rPr>
          <w:rFonts w:ascii="Aptos" w:hAnsi="Aptos"/>
        </w:rPr>
        <w:t>* Jenkins pulls secret from Vault dynamically at runtime using token auth.</w:t>
      </w:r>
    </w:p>
    <w:p w14:paraId="3CA91722" w14:textId="1E990E28" w:rsidR="0092533C" w:rsidRPr="0092533C" w:rsidRDefault="0092533C" w:rsidP="0092533C">
      <w:pPr>
        <w:rPr>
          <w:rFonts w:ascii="Aptos" w:hAnsi="Aptos"/>
          <w:b/>
          <w:bCs/>
          <w:color w:val="FF0000"/>
        </w:rPr>
      </w:pPr>
      <w:r w:rsidRPr="0092533C">
        <w:rPr>
          <w:rFonts w:ascii="Aptos" w:hAnsi="Aptos"/>
          <w:b/>
          <w:bCs/>
          <w:color w:val="FF0000"/>
        </w:rPr>
        <w:t>5</w:t>
      </w:r>
      <w:r w:rsidRPr="0092533C">
        <w:rPr>
          <w:rFonts w:ascii="Aptos" w:hAnsi="Aptos"/>
          <w:b/>
          <w:bCs/>
          <w:color w:val="FF0000"/>
        </w:rPr>
        <w:t>6</w:t>
      </w:r>
      <w:r w:rsidRPr="0092533C">
        <w:rPr>
          <w:rFonts w:ascii="Aptos" w:hAnsi="Aptos"/>
          <w:b/>
          <w:bCs/>
          <w:color w:val="FF0000"/>
        </w:rPr>
        <w:t>. Have you implemented canary deployments using Jenkins?</w:t>
      </w:r>
    </w:p>
    <w:p w14:paraId="3DE94E8A" w14:textId="77777777" w:rsidR="0092533C" w:rsidRPr="0092533C" w:rsidRDefault="0092533C" w:rsidP="0092533C">
      <w:pPr>
        <w:rPr>
          <w:rFonts w:ascii="Aptos" w:hAnsi="Aptos"/>
        </w:rPr>
      </w:pPr>
      <w:r w:rsidRPr="0092533C">
        <w:rPr>
          <w:rFonts w:ascii="Aptos" w:hAnsi="Aptos"/>
        </w:rPr>
        <w:t>Yes, by deploying to a small subset of pods or nodes first.</w:t>
      </w:r>
      <w:r w:rsidRPr="0092533C">
        <w:rPr>
          <w:rFonts w:ascii="Aptos" w:hAnsi="Aptos"/>
        </w:rPr>
        <w:br/>
      </w:r>
      <w:r w:rsidRPr="0092533C">
        <w:rPr>
          <w:rFonts w:ascii="Aptos" w:hAnsi="Aptos"/>
        </w:rPr>
        <w:br/>
        <w:t>**</w:t>
      </w:r>
      <w:proofErr w:type="gramStart"/>
      <w:r w:rsidRPr="0092533C">
        <w:rPr>
          <w:rFonts w:ascii="Aptos" w:hAnsi="Aptos"/>
          <w:highlight w:val="magenta"/>
        </w:rPr>
        <w:t>Scenario</w:t>
      </w:r>
      <w:r w:rsidRPr="0092533C">
        <w:rPr>
          <w:rFonts w:ascii="Aptos" w:hAnsi="Aptos"/>
        </w:rPr>
        <w:t>:*</w:t>
      </w:r>
      <w:proofErr w:type="gramEnd"/>
      <w:r w:rsidRPr="0092533C">
        <w:rPr>
          <w:rFonts w:ascii="Aptos" w:hAnsi="Aptos"/>
        </w:rPr>
        <w:t>*</w:t>
      </w:r>
      <w:r w:rsidRPr="0092533C">
        <w:rPr>
          <w:rFonts w:ascii="Aptos" w:hAnsi="Aptos"/>
        </w:rPr>
        <w:br/>
        <w:t>```groovy</w:t>
      </w:r>
      <w:r w:rsidRPr="0092533C">
        <w:rPr>
          <w:rFonts w:ascii="Aptos" w:hAnsi="Aptos"/>
        </w:rPr>
        <w:br/>
      </w:r>
      <w:proofErr w:type="spellStart"/>
      <w:r w:rsidRPr="0092533C">
        <w:rPr>
          <w:rFonts w:ascii="Aptos" w:hAnsi="Aptos"/>
        </w:rPr>
        <w:t>sh</w:t>
      </w:r>
      <w:proofErr w:type="spellEnd"/>
      <w:r w:rsidRPr="0092533C">
        <w:rPr>
          <w:rFonts w:ascii="Aptos" w:hAnsi="Aptos"/>
        </w:rPr>
        <w:t xml:space="preserve"> </w:t>
      </w:r>
      <w:r w:rsidRPr="0092533C">
        <w:rPr>
          <w:rFonts w:ascii="Aptos" w:hAnsi="Aptos"/>
          <w:highlight w:val="cyan"/>
        </w:rPr>
        <w:t>'</w:t>
      </w:r>
      <w:proofErr w:type="spellStart"/>
      <w:r w:rsidRPr="0092533C">
        <w:rPr>
          <w:rFonts w:ascii="Aptos" w:hAnsi="Aptos"/>
          <w:highlight w:val="cyan"/>
        </w:rPr>
        <w:t>kubectl</w:t>
      </w:r>
      <w:proofErr w:type="spellEnd"/>
      <w:r w:rsidRPr="0092533C">
        <w:rPr>
          <w:rFonts w:ascii="Aptos" w:hAnsi="Aptos"/>
          <w:highlight w:val="cyan"/>
        </w:rPr>
        <w:t xml:space="preserve"> apply -f canary-</w:t>
      </w:r>
      <w:proofErr w:type="spellStart"/>
      <w:proofErr w:type="gramStart"/>
      <w:r w:rsidRPr="0092533C">
        <w:rPr>
          <w:rFonts w:ascii="Aptos" w:hAnsi="Aptos"/>
          <w:highlight w:val="cyan"/>
        </w:rPr>
        <w:t>deployment.yaml</w:t>
      </w:r>
      <w:proofErr w:type="spellEnd"/>
      <w:proofErr w:type="gramEnd"/>
      <w:r w:rsidRPr="0092533C">
        <w:rPr>
          <w:rFonts w:ascii="Aptos" w:hAnsi="Aptos"/>
          <w:highlight w:val="cyan"/>
        </w:rPr>
        <w:t>'</w:t>
      </w:r>
      <w:r w:rsidRPr="0092533C">
        <w:rPr>
          <w:rFonts w:ascii="Aptos" w:hAnsi="Aptos"/>
        </w:rPr>
        <w:br/>
        <w:t>```</w:t>
      </w:r>
    </w:p>
    <w:p w14:paraId="3A76E025" w14:textId="5A1C0540" w:rsidR="0092533C" w:rsidRPr="0092533C" w:rsidRDefault="0092533C" w:rsidP="0092533C">
      <w:pPr>
        <w:rPr>
          <w:rFonts w:ascii="Aptos" w:hAnsi="Aptos"/>
          <w:b/>
          <w:bCs/>
          <w:color w:val="FF0000"/>
        </w:rPr>
      </w:pPr>
      <w:r w:rsidRPr="0092533C">
        <w:rPr>
          <w:rFonts w:ascii="Aptos" w:hAnsi="Aptos"/>
          <w:b/>
          <w:bCs/>
          <w:color w:val="FF0000"/>
        </w:rPr>
        <w:t>57</w:t>
      </w:r>
      <w:r w:rsidRPr="0092533C">
        <w:rPr>
          <w:rFonts w:ascii="Aptos" w:hAnsi="Aptos"/>
          <w:b/>
          <w:bCs/>
          <w:color w:val="FF0000"/>
        </w:rPr>
        <w:t>. What happens if Jenkins master crashes during a running build?</w:t>
      </w:r>
    </w:p>
    <w:p w14:paraId="7D81C760" w14:textId="77777777" w:rsidR="0092533C" w:rsidRPr="0092533C" w:rsidRDefault="0092533C" w:rsidP="0092533C">
      <w:pPr>
        <w:rPr>
          <w:rFonts w:ascii="Aptos" w:hAnsi="Aptos"/>
        </w:rPr>
      </w:pPr>
      <w:r w:rsidRPr="0092533C">
        <w:rPr>
          <w:rFonts w:ascii="Aptos" w:hAnsi="Aptos"/>
        </w:rPr>
        <w:t>The build is lost unless pipeline is resumable.</w:t>
      </w:r>
      <w:r w:rsidRPr="0092533C">
        <w:rPr>
          <w:rFonts w:ascii="Aptos" w:hAnsi="Aptos"/>
        </w:rPr>
        <w:br/>
      </w:r>
      <w:r w:rsidRPr="0092533C">
        <w:rPr>
          <w:rFonts w:ascii="Aptos" w:hAnsi="Aptos"/>
        </w:rPr>
        <w:br/>
        <w:t>**</w:t>
      </w:r>
      <w:proofErr w:type="gramStart"/>
      <w:r w:rsidRPr="0092533C">
        <w:rPr>
          <w:rFonts w:ascii="Aptos" w:hAnsi="Aptos"/>
          <w:highlight w:val="magenta"/>
        </w:rPr>
        <w:t>Scenario</w:t>
      </w:r>
      <w:r w:rsidRPr="0092533C">
        <w:rPr>
          <w:rFonts w:ascii="Aptos" w:hAnsi="Aptos"/>
        </w:rPr>
        <w:t>:*</w:t>
      </w:r>
      <w:proofErr w:type="gramEnd"/>
      <w:r w:rsidRPr="0092533C">
        <w:rPr>
          <w:rFonts w:ascii="Aptos" w:hAnsi="Aptos"/>
        </w:rPr>
        <w:t>* Use checkpointing plugins or persistent shared state to recover.</w:t>
      </w:r>
    </w:p>
    <w:p w14:paraId="76CAA934" w14:textId="236A6266" w:rsidR="0092533C" w:rsidRPr="0092533C" w:rsidRDefault="0092533C" w:rsidP="0092533C">
      <w:pPr>
        <w:rPr>
          <w:rFonts w:ascii="Aptos" w:hAnsi="Aptos"/>
          <w:b/>
          <w:bCs/>
          <w:color w:val="FF0000"/>
        </w:rPr>
      </w:pPr>
      <w:r w:rsidRPr="0092533C">
        <w:rPr>
          <w:rFonts w:ascii="Aptos" w:hAnsi="Aptos"/>
          <w:b/>
          <w:bCs/>
          <w:color w:val="FF0000"/>
        </w:rPr>
        <w:lastRenderedPageBreak/>
        <w:t>58</w:t>
      </w:r>
      <w:r w:rsidRPr="0092533C">
        <w:rPr>
          <w:rFonts w:ascii="Aptos" w:hAnsi="Aptos"/>
          <w:b/>
          <w:bCs/>
          <w:color w:val="FF0000"/>
        </w:rPr>
        <w:t>. How do you integrate Jenkins with tools like Jira or Slack?</w:t>
      </w:r>
    </w:p>
    <w:p w14:paraId="57CA2F7E" w14:textId="77777777" w:rsidR="0092533C" w:rsidRPr="0092533C" w:rsidRDefault="0092533C" w:rsidP="0092533C">
      <w:pPr>
        <w:rPr>
          <w:rFonts w:ascii="Aptos" w:hAnsi="Aptos"/>
        </w:rPr>
      </w:pPr>
      <w:r w:rsidRPr="0092533C">
        <w:rPr>
          <w:rFonts w:ascii="Aptos" w:hAnsi="Aptos"/>
        </w:rPr>
        <w:t>Use plugins and webhooks for integration.</w:t>
      </w:r>
      <w:r w:rsidRPr="0092533C">
        <w:rPr>
          <w:rFonts w:ascii="Aptos" w:hAnsi="Aptos"/>
        </w:rPr>
        <w:br/>
      </w:r>
      <w:r w:rsidRPr="0092533C">
        <w:rPr>
          <w:rFonts w:ascii="Aptos" w:hAnsi="Aptos"/>
        </w:rPr>
        <w:br/>
        <w:t>**</w:t>
      </w:r>
      <w:proofErr w:type="gramStart"/>
      <w:r w:rsidRPr="0092533C">
        <w:rPr>
          <w:rFonts w:ascii="Aptos" w:hAnsi="Aptos"/>
          <w:highlight w:val="magenta"/>
        </w:rPr>
        <w:t>Scenario</w:t>
      </w:r>
      <w:r w:rsidRPr="0092533C">
        <w:rPr>
          <w:rFonts w:ascii="Aptos" w:hAnsi="Aptos"/>
        </w:rPr>
        <w:t>:*</w:t>
      </w:r>
      <w:proofErr w:type="gramEnd"/>
      <w:r w:rsidRPr="0092533C">
        <w:rPr>
          <w:rFonts w:ascii="Aptos" w:hAnsi="Aptos"/>
        </w:rPr>
        <w:t>*</w:t>
      </w:r>
      <w:r w:rsidRPr="0092533C">
        <w:rPr>
          <w:rFonts w:ascii="Aptos" w:hAnsi="Aptos"/>
        </w:rPr>
        <w:br/>
        <w:t>```groovy</w:t>
      </w:r>
      <w:r w:rsidRPr="0092533C">
        <w:rPr>
          <w:rFonts w:ascii="Aptos" w:hAnsi="Aptos"/>
        </w:rPr>
        <w:br/>
      </w:r>
      <w:proofErr w:type="spellStart"/>
      <w:r w:rsidRPr="0092533C">
        <w:rPr>
          <w:rFonts w:ascii="Aptos" w:hAnsi="Aptos"/>
        </w:rPr>
        <w:t>slackSend</w:t>
      </w:r>
      <w:proofErr w:type="spellEnd"/>
      <w:r w:rsidRPr="0092533C">
        <w:rPr>
          <w:rFonts w:ascii="Aptos" w:hAnsi="Aptos"/>
        </w:rPr>
        <w:t xml:space="preserve"> channel: '#dev', message: 'Build Complete'</w:t>
      </w:r>
      <w:r w:rsidRPr="0092533C">
        <w:rPr>
          <w:rFonts w:ascii="Aptos" w:hAnsi="Aptos"/>
        </w:rPr>
        <w:br/>
        <w:t>```</w:t>
      </w:r>
    </w:p>
    <w:p w14:paraId="028CDB81" w14:textId="571818C7" w:rsidR="0092533C" w:rsidRPr="0092533C" w:rsidRDefault="0092533C" w:rsidP="0092533C">
      <w:pPr>
        <w:rPr>
          <w:rFonts w:ascii="Aptos" w:hAnsi="Aptos"/>
          <w:b/>
          <w:bCs/>
          <w:color w:val="FF0000"/>
        </w:rPr>
      </w:pPr>
      <w:r w:rsidRPr="0092533C">
        <w:rPr>
          <w:rFonts w:ascii="Aptos" w:hAnsi="Aptos"/>
          <w:b/>
          <w:bCs/>
          <w:color w:val="FF0000"/>
        </w:rPr>
        <w:t>59</w:t>
      </w:r>
      <w:r w:rsidRPr="0092533C">
        <w:rPr>
          <w:rFonts w:ascii="Aptos" w:hAnsi="Aptos"/>
          <w:b/>
          <w:bCs/>
          <w:color w:val="FF0000"/>
        </w:rPr>
        <w:t>. How do you dynamically provision Jenkins agents?</w:t>
      </w:r>
    </w:p>
    <w:p w14:paraId="70CD9876" w14:textId="77777777" w:rsidR="0092533C" w:rsidRPr="0092533C" w:rsidRDefault="0092533C" w:rsidP="0092533C">
      <w:pPr>
        <w:rPr>
          <w:rFonts w:ascii="Aptos" w:hAnsi="Aptos"/>
        </w:rPr>
      </w:pPr>
      <w:r w:rsidRPr="0092533C">
        <w:rPr>
          <w:rFonts w:ascii="Aptos" w:hAnsi="Aptos"/>
        </w:rPr>
        <w:t>Use Kubernetes plugin to spin up pods as agents.</w:t>
      </w:r>
      <w:r w:rsidRPr="0092533C">
        <w:rPr>
          <w:rFonts w:ascii="Aptos" w:hAnsi="Aptos"/>
        </w:rPr>
        <w:br/>
      </w:r>
      <w:r w:rsidRPr="0092533C">
        <w:rPr>
          <w:rFonts w:ascii="Aptos" w:hAnsi="Aptos"/>
        </w:rPr>
        <w:br/>
        <w:t>**</w:t>
      </w:r>
      <w:proofErr w:type="gramStart"/>
      <w:r w:rsidRPr="0092533C">
        <w:rPr>
          <w:rFonts w:ascii="Aptos" w:hAnsi="Aptos"/>
          <w:highlight w:val="magenta"/>
        </w:rPr>
        <w:t>Scenario</w:t>
      </w:r>
      <w:r w:rsidRPr="0092533C">
        <w:rPr>
          <w:rFonts w:ascii="Aptos" w:hAnsi="Aptos"/>
        </w:rPr>
        <w:t>:*</w:t>
      </w:r>
      <w:proofErr w:type="gramEnd"/>
      <w:r w:rsidRPr="0092533C">
        <w:rPr>
          <w:rFonts w:ascii="Aptos" w:hAnsi="Aptos"/>
        </w:rPr>
        <w:t xml:space="preserve">* Define </w:t>
      </w:r>
      <w:proofErr w:type="spellStart"/>
      <w:r w:rsidRPr="0092533C">
        <w:rPr>
          <w:rFonts w:ascii="Aptos" w:hAnsi="Aptos"/>
        </w:rPr>
        <w:t>PodTemplate</w:t>
      </w:r>
      <w:proofErr w:type="spellEnd"/>
      <w:r w:rsidRPr="0092533C">
        <w:rPr>
          <w:rFonts w:ascii="Aptos" w:hAnsi="Aptos"/>
        </w:rPr>
        <w:t xml:space="preserve"> in Jenkinsfile or global config.</w:t>
      </w:r>
    </w:p>
    <w:p w14:paraId="1A5ED458" w14:textId="711D60BC" w:rsidR="0092533C" w:rsidRPr="0092533C" w:rsidRDefault="0092533C" w:rsidP="0092533C">
      <w:pPr>
        <w:rPr>
          <w:rFonts w:ascii="Aptos" w:hAnsi="Aptos"/>
          <w:b/>
          <w:bCs/>
          <w:color w:val="FF0000"/>
        </w:rPr>
      </w:pPr>
      <w:r w:rsidRPr="0092533C">
        <w:rPr>
          <w:rFonts w:ascii="Aptos" w:hAnsi="Aptos"/>
          <w:b/>
          <w:bCs/>
          <w:color w:val="FF0000"/>
        </w:rPr>
        <w:t>60</w:t>
      </w:r>
      <w:r w:rsidRPr="0092533C">
        <w:rPr>
          <w:rFonts w:ascii="Aptos" w:hAnsi="Aptos"/>
          <w:b/>
          <w:bCs/>
          <w:color w:val="FF0000"/>
        </w:rPr>
        <w:t xml:space="preserve">. How do you handle </w:t>
      </w:r>
      <w:proofErr w:type="spellStart"/>
      <w:r w:rsidRPr="0092533C">
        <w:rPr>
          <w:rFonts w:ascii="Aptos" w:hAnsi="Aptos"/>
          <w:b/>
          <w:bCs/>
          <w:color w:val="FF0000"/>
        </w:rPr>
        <w:t>monorepo</w:t>
      </w:r>
      <w:proofErr w:type="spellEnd"/>
      <w:r w:rsidRPr="0092533C">
        <w:rPr>
          <w:rFonts w:ascii="Aptos" w:hAnsi="Aptos"/>
          <w:b/>
          <w:bCs/>
          <w:color w:val="FF0000"/>
        </w:rPr>
        <w:t xml:space="preserve"> builds efficiently?</w:t>
      </w:r>
    </w:p>
    <w:p w14:paraId="4304E68C" w14:textId="77777777" w:rsidR="0092533C" w:rsidRPr="0092533C" w:rsidRDefault="0092533C" w:rsidP="0092533C">
      <w:pPr>
        <w:rPr>
          <w:rFonts w:ascii="Aptos" w:hAnsi="Aptos"/>
        </w:rPr>
      </w:pPr>
      <w:r w:rsidRPr="0092533C">
        <w:rPr>
          <w:rFonts w:ascii="Aptos" w:hAnsi="Aptos"/>
        </w:rPr>
        <w:t>Use `when` conditions or `changeset` to run jobs for changed directories only.</w:t>
      </w:r>
      <w:r w:rsidRPr="0092533C">
        <w:rPr>
          <w:rFonts w:ascii="Aptos" w:hAnsi="Aptos"/>
        </w:rPr>
        <w:br/>
      </w:r>
      <w:r w:rsidRPr="0092533C">
        <w:rPr>
          <w:rFonts w:ascii="Aptos" w:hAnsi="Aptos"/>
        </w:rPr>
        <w:br/>
        <w:t>**</w:t>
      </w:r>
      <w:proofErr w:type="gramStart"/>
      <w:r w:rsidRPr="0092533C">
        <w:rPr>
          <w:rFonts w:ascii="Aptos" w:hAnsi="Aptos"/>
          <w:highlight w:val="magenta"/>
        </w:rPr>
        <w:t>Scenario</w:t>
      </w:r>
      <w:r w:rsidRPr="0092533C">
        <w:rPr>
          <w:rFonts w:ascii="Aptos" w:hAnsi="Aptos"/>
        </w:rPr>
        <w:t>:*</w:t>
      </w:r>
      <w:proofErr w:type="gramEnd"/>
      <w:r w:rsidRPr="0092533C">
        <w:rPr>
          <w:rFonts w:ascii="Aptos" w:hAnsi="Aptos"/>
        </w:rPr>
        <w:t>*</w:t>
      </w:r>
      <w:r w:rsidRPr="0092533C">
        <w:rPr>
          <w:rFonts w:ascii="Aptos" w:hAnsi="Aptos"/>
        </w:rPr>
        <w:br/>
        <w:t>```groovy</w:t>
      </w:r>
      <w:r w:rsidRPr="0092533C">
        <w:rPr>
          <w:rFonts w:ascii="Aptos" w:hAnsi="Aptos"/>
        </w:rPr>
        <w:br/>
        <w:t xml:space="preserve">when </w:t>
      </w:r>
      <w:proofErr w:type="gramStart"/>
      <w:r w:rsidRPr="0092533C">
        <w:rPr>
          <w:rFonts w:ascii="Aptos" w:hAnsi="Aptos"/>
        </w:rPr>
        <w:t>{ changeset</w:t>
      </w:r>
      <w:proofErr w:type="gramEnd"/>
      <w:r w:rsidRPr="0092533C">
        <w:rPr>
          <w:rFonts w:ascii="Aptos" w:hAnsi="Aptos"/>
        </w:rPr>
        <w:t xml:space="preserve"> '**/service-a/**</w:t>
      </w:r>
      <w:proofErr w:type="gramStart"/>
      <w:r w:rsidRPr="0092533C">
        <w:rPr>
          <w:rFonts w:ascii="Aptos" w:hAnsi="Aptos"/>
        </w:rPr>
        <w:t>' }</w:t>
      </w:r>
      <w:proofErr w:type="gramEnd"/>
      <w:r w:rsidRPr="0092533C">
        <w:rPr>
          <w:rFonts w:ascii="Aptos" w:hAnsi="Aptos"/>
        </w:rPr>
        <w:br/>
        <w:t>```</w:t>
      </w:r>
    </w:p>
    <w:p w14:paraId="2E0D53A4" w14:textId="351D4137" w:rsidR="0092533C" w:rsidRPr="0092533C" w:rsidRDefault="0092533C" w:rsidP="0092533C">
      <w:pPr>
        <w:rPr>
          <w:rFonts w:ascii="Aptos" w:hAnsi="Aptos"/>
          <w:b/>
          <w:bCs/>
          <w:color w:val="FF0000"/>
        </w:rPr>
      </w:pPr>
      <w:r w:rsidRPr="0092533C">
        <w:rPr>
          <w:rFonts w:ascii="Aptos" w:hAnsi="Aptos"/>
          <w:b/>
          <w:bCs/>
          <w:color w:val="FF0000"/>
        </w:rPr>
        <w:t>6</w:t>
      </w:r>
      <w:r w:rsidRPr="0092533C">
        <w:rPr>
          <w:rFonts w:ascii="Aptos" w:hAnsi="Aptos"/>
          <w:b/>
          <w:bCs/>
          <w:color w:val="FF0000"/>
        </w:rPr>
        <w:t>1. How do you handle Jenkins job failures due to flaky tests?</w:t>
      </w:r>
    </w:p>
    <w:p w14:paraId="504E78B1" w14:textId="77777777" w:rsidR="0092533C" w:rsidRPr="0092533C" w:rsidRDefault="0092533C" w:rsidP="0092533C">
      <w:pPr>
        <w:rPr>
          <w:rFonts w:ascii="Aptos" w:hAnsi="Aptos"/>
        </w:rPr>
      </w:pPr>
      <w:r w:rsidRPr="0092533C">
        <w:rPr>
          <w:rFonts w:ascii="Aptos" w:hAnsi="Aptos"/>
        </w:rPr>
        <w:t>Use retries or mark jobs as unstable.</w:t>
      </w:r>
      <w:r w:rsidRPr="0092533C">
        <w:rPr>
          <w:rFonts w:ascii="Aptos" w:hAnsi="Aptos"/>
        </w:rPr>
        <w:br/>
      </w:r>
      <w:r w:rsidRPr="0092533C">
        <w:rPr>
          <w:rFonts w:ascii="Aptos" w:hAnsi="Aptos"/>
        </w:rPr>
        <w:br/>
        <w:t>**</w:t>
      </w:r>
      <w:proofErr w:type="gramStart"/>
      <w:r w:rsidRPr="0092533C">
        <w:rPr>
          <w:rFonts w:ascii="Aptos" w:hAnsi="Aptos"/>
          <w:highlight w:val="magenta"/>
        </w:rPr>
        <w:t>Scenario</w:t>
      </w:r>
      <w:r w:rsidRPr="0092533C">
        <w:rPr>
          <w:rFonts w:ascii="Aptos" w:hAnsi="Aptos"/>
        </w:rPr>
        <w:t>:*</w:t>
      </w:r>
      <w:proofErr w:type="gramEnd"/>
      <w:r w:rsidRPr="0092533C">
        <w:rPr>
          <w:rFonts w:ascii="Aptos" w:hAnsi="Aptos"/>
        </w:rPr>
        <w:t>*</w:t>
      </w:r>
      <w:r w:rsidRPr="0092533C">
        <w:rPr>
          <w:rFonts w:ascii="Aptos" w:hAnsi="Aptos"/>
        </w:rPr>
        <w:br/>
        <w:t>```groovy</w:t>
      </w:r>
      <w:r w:rsidRPr="0092533C">
        <w:rPr>
          <w:rFonts w:ascii="Aptos" w:hAnsi="Aptos"/>
        </w:rPr>
        <w:br/>
      </w:r>
      <w:proofErr w:type="gramStart"/>
      <w:r w:rsidRPr="0092533C">
        <w:rPr>
          <w:rFonts w:ascii="Aptos" w:hAnsi="Aptos"/>
        </w:rPr>
        <w:t>retry(</w:t>
      </w:r>
      <w:proofErr w:type="gramEnd"/>
      <w:r w:rsidRPr="0092533C">
        <w:rPr>
          <w:rFonts w:ascii="Aptos" w:hAnsi="Aptos"/>
        </w:rPr>
        <w:t xml:space="preserve">2) </w:t>
      </w:r>
      <w:proofErr w:type="gramStart"/>
      <w:r w:rsidRPr="0092533C">
        <w:rPr>
          <w:rFonts w:ascii="Aptos" w:hAnsi="Aptos"/>
        </w:rPr>
        <w:t xml:space="preserve">{ </w:t>
      </w:r>
      <w:proofErr w:type="spellStart"/>
      <w:r w:rsidRPr="0092533C">
        <w:rPr>
          <w:rFonts w:ascii="Aptos" w:hAnsi="Aptos"/>
        </w:rPr>
        <w:t>sh</w:t>
      </w:r>
      <w:proofErr w:type="spellEnd"/>
      <w:proofErr w:type="gramEnd"/>
      <w:r w:rsidRPr="0092533C">
        <w:rPr>
          <w:rFonts w:ascii="Aptos" w:hAnsi="Aptos"/>
        </w:rPr>
        <w:t xml:space="preserve"> '</w:t>
      </w:r>
      <w:proofErr w:type="spellStart"/>
      <w:r w:rsidRPr="0092533C">
        <w:rPr>
          <w:rFonts w:ascii="Aptos" w:hAnsi="Aptos"/>
        </w:rPr>
        <w:t>pytest</w:t>
      </w:r>
      <w:proofErr w:type="spellEnd"/>
      <w:proofErr w:type="gramStart"/>
      <w:r w:rsidRPr="0092533C">
        <w:rPr>
          <w:rFonts w:ascii="Aptos" w:hAnsi="Aptos"/>
        </w:rPr>
        <w:t>' }</w:t>
      </w:r>
      <w:proofErr w:type="gramEnd"/>
      <w:r w:rsidRPr="0092533C">
        <w:rPr>
          <w:rFonts w:ascii="Aptos" w:hAnsi="Aptos"/>
        </w:rPr>
        <w:br/>
        <w:t>```</w:t>
      </w:r>
    </w:p>
    <w:p w14:paraId="6D790E64" w14:textId="7DD82881" w:rsidR="0092533C" w:rsidRPr="0092533C" w:rsidRDefault="0092533C" w:rsidP="0092533C">
      <w:pPr>
        <w:rPr>
          <w:rFonts w:ascii="Aptos" w:hAnsi="Aptos"/>
          <w:b/>
          <w:bCs/>
          <w:color w:val="FF0000"/>
        </w:rPr>
      </w:pPr>
      <w:r w:rsidRPr="0092533C">
        <w:rPr>
          <w:rFonts w:ascii="Aptos" w:hAnsi="Aptos"/>
          <w:b/>
          <w:bCs/>
          <w:color w:val="FF0000"/>
        </w:rPr>
        <w:t>62</w:t>
      </w:r>
      <w:r w:rsidRPr="0092533C">
        <w:rPr>
          <w:rFonts w:ascii="Aptos" w:hAnsi="Aptos"/>
          <w:b/>
          <w:bCs/>
          <w:color w:val="FF0000"/>
        </w:rPr>
        <w:t>. Have you used `input` with timeout or retry?</w:t>
      </w:r>
    </w:p>
    <w:p w14:paraId="582A0857" w14:textId="77777777" w:rsidR="0092533C" w:rsidRDefault="0092533C" w:rsidP="0092533C">
      <w:pPr>
        <w:rPr>
          <w:rFonts w:ascii="Aptos" w:hAnsi="Aptos"/>
        </w:rPr>
      </w:pPr>
      <w:r w:rsidRPr="0092533C">
        <w:rPr>
          <w:rFonts w:ascii="Aptos" w:hAnsi="Aptos"/>
        </w:rPr>
        <w:t>Yes, to auto-cancel if no response.</w:t>
      </w:r>
      <w:r w:rsidRPr="0092533C">
        <w:rPr>
          <w:rFonts w:ascii="Aptos" w:hAnsi="Aptos"/>
        </w:rPr>
        <w:br/>
      </w:r>
      <w:r w:rsidRPr="0092533C">
        <w:rPr>
          <w:rFonts w:ascii="Aptos" w:hAnsi="Aptos"/>
        </w:rPr>
        <w:br/>
        <w:t>**</w:t>
      </w:r>
      <w:proofErr w:type="gramStart"/>
      <w:r w:rsidRPr="0092533C">
        <w:rPr>
          <w:rFonts w:ascii="Aptos" w:hAnsi="Aptos"/>
          <w:highlight w:val="magenta"/>
        </w:rPr>
        <w:t>Scenario</w:t>
      </w:r>
      <w:r w:rsidRPr="0092533C">
        <w:rPr>
          <w:rFonts w:ascii="Aptos" w:hAnsi="Aptos"/>
        </w:rPr>
        <w:t>:*</w:t>
      </w:r>
      <w:proofErr w:type="gramEnd"/>
      <w:r w:rsidRPr="0092533C">
        <w:rPr>
          <w:rFonts w:ascii="Aptos" w:hAnsi="Aptos"/>
        </w:rPr>
        <w:t>*</w:t>
      </w:r>
      <w:r w:rsidRPr="0092533C">
        <w:rPr>
          <w:rFonts w:ascii="Aptos" w:hAnsi="Aptos"/>
        </w:rPr>
        <w:br/>
        <w:t>```groovy</w:t>
      </w:r>
      <w:r w:rsidRPr="0092533C">
        <w:rPr>
          <w:rFonts w:ascii="Aptos" w:hAnsi="Aptos"/>
        </w:rPr>
        <w:br/>
      </w:r>
      <w:proofErr w:type="gramStart"/>
      <w:r w:rsidRPr="0092533C">
        <w:rPr>
          <w:rFonts w:ascii="Aptos" w:hAnsi="Aptos"/>
        </w:rPr>
        <w:t>timeout(</w:t>
      </w:r>
      <w:proofErr w:type="gramEnd"/>
      <w:r w:rsidRPr="0092533C">
        <w:rPr>
          <w:rFonts w:ascii="Aptos" w:hAnsi="Aptos"/>
        </w:rPr>
        <w:t xml:space="preserve">time: 2, unit: 'HOURS') </w:t>
      </w:r>
      <w:proofErr w:type="gramStart"/>
      <w:r w:rsidRPr="0092533C">
        <w:rPr>
          <w:rFonts w:ascii="Aptos" w:hAnsi="Aptos"/>
        </w:rPr>
        <w:t>{ input</w:t>
      </w:r>
      <w:proofErr w:type="gramEnd"/>
      <w:r w:rsidRPr="0092533C">
        <w:rPr>
          <w:rFonts w:ascii="Aptos" w:hAnsi="Aptos"/>
        </w:rPr>
        <w:t xml:space="preserve"> 'Approve deployment?' }</w:t>
      </w:r>
      <w:r w:rsidRPr="0092533C">
        <w:rPr>
          <w:rFonts w:ascii="Aptos" w:hAnsi="Aptos"/>
        </w:rPr>
        <w:br/>
        <w:t>```</w:t>
      </w:r>
    </w:p>
    <w:p w14:paraId="7B364EC0" w14:textId="77777777" w:rsidR="0092533C" w:rsidRDefault="0092533C" w:rsidP="0092533C">
      <w:pPr>
        <w:rPr>
          <w:rFonts w:ascii="Aptos" w:hAnsi="Aptos"/>
        </w:rPr>
      </w:pPr>
    </w:p>
    <w:p w14:paraId="354DC086" w14:textId="77777777" w:rsidR="0092533C" w:rsidRPr="0092533C" w:rsidRDefault="0092533C" w:rsidP="0092533C">
      <w:pPr>
        <w:rPr>
          <w:rFonts w:ascii="Aptos" w:hAnsi="Aptos"/>
        </w:rPr>
      </w:pPr>
    </w:p>
    <w:p w14:paraId="5F8ECEBD" w14:textId="7ACF5894" w:rsidR="0092533C" w:rsidRPr="0092533C" w:rsidRDefault="0092533C" w:rsidP="0092533C">
      <w:pPr>
        <w:rPr>
          <w:rFonts w:ascii="Aptos" w:hAnsi="Aptos"/>
          <w:b/>
          <w:bCs/>
          <w:color w:val="FF0000"/>
        </w:rPr>
      </w:pPr>
      <w:r w:rsidRPr="0092533C">
        <w:rPr>
          <w:rFonts w:ascii="Aptos" w:hAnsi="Aptos"/>
          <w:b/>
          <w:bCs/>
          <w:color w:val="FF0000"/>
        </w:rPr>
        <w:lastRenderedPageBreak/>
        <w:t>63</w:t>
      </w:r>
      <w:r w:rsidRPr="0092533C">
        <w:rPr>
          <w:rFonts w:ascii="Aptos" w:hAnsi="Aptos"/>
          <w:b/>
          <w:bCs/>
          <w:color w:val="FF0000"/>
        </w:rPr>
        <w:t>. How do you audit Jenkins usage or job changes?</w:t>
      </w:r>
    </w:p>
    <w:p w14:paraId="049E2066" w14:textId="77777777" w:rsidR="0092533C" w:rsidRPr="0092533C" w:rsidRDefault="0092533C" w:rsidP="0092533C">
      <w:pPr>
        <w:rPr>
          <w:rFonts w:ascii="Aptos" w:hAnsi="Aptos"/>
        </w:rPr>
      </w:pPr>
      <w:r w:rsidRPr="0092533C">
        <w:rPr>
          <w:rFonts w:ascii="Aptos" w:hAnsi="Aptos"/>
        </w:rPr>
        <w:t>Use Audit Trail plugin or track Jenkinsfile commits.</w:t>
      </w:r>
      <w:r w:rsidRPr="0092533C">
        <w:rPr>
          <w:rFonts w:ascii="Aptos" w:hAnsi="Aptos"/>
        </w:rPr>
        <w:br/>
      </w:r>
      <w:r w:rsidRPr="0092533C">
        <w:rPr>
          <w:rFonts w:ascii="Aptos" w:hAnsi="Aptos"/>
        </w:rPr>
        <w:br/>
        <w:t>**</w:t>
      </w:r>
      <w:proofErr w:type="gramStart"/>
      <w:r w:rsidRPr="0092533C">
        <w:rPr>
          <w:rFonts w:ascii="Aptos" w:hAnsi="Aptos"/>
          <w:highlight w:val="magenta"/>
        </w:rPr>
        <w:t>Scenario</w:t>
      </w:r>
      <w:r w:rsidRPr="0092533C">
        <w:rPr>
          <w:rFonts w:ascii="Aptos" w:hAnsi="Aptos"/>
        </w:rPr>
        <w:t>:*</w:t>
      </w:r>
      <w:proofErr w:type="gramEnd"/>
      <w:r w:rsidRPr="0092533C">
        <w:rPr>
          <w:rFonts w:ascii="Aptos" w:hAnsi="Aptos"/>
        </w:rPr>
        <w:t>* Audit Trail logs changes to jobs with timestamps.</w:t>
      </w:r>
    </w:p>
    <w:p w14:paraId="414DA692" w14:textId="158DEF8D" w:rsidR="0092533C" w:rsidRPr="0092533C" w:rsidRDefault="0092533C" w:rsidP="0092533C">
      <w:pPr>
        <w:rPr>
          <w:rFonts w:ascii="Aptos" w:hAnsi="Aptos"/>
          <w:b/>
          <w:bCs/>
          <w:color w:val="FF0000"/>
        </w:rPr>
      </w:pPr>
      <w:r w:rsidRPr="0092533C">
        <w:rPr>
          <w:rFonts w:ascii="Aptos" w:hAnsi="Aptos"/>
          <w:b/>
          <w:bCs/>
          <w:color w:val="FF0000"/>
        </w:rPr>
        <w:t>64</w:t>
      </w:r>
      <w:r w:rsidRPr="0092533C">
        <w:rPr>
          <w:rFonts w:ascii="Aptos" w:hAnsi="Aptos"/>
          <w:b/>
          <w:bCs/>
          <w:color w:val="FF0000"/>
        </w:rPr>
        <w:t>. How do you perform load testing in Jenkins?</w:t>
      </w:r>
    </w:p>
    <w:p w14:paraId="5AFC0DBF" w14:textId="77777777" w:rsidR="0092533C" w:rsidRPr="0092533C" w:rsidRDefault="0092533C" w:rsidP="0092533C">
      <w:pPr>
        <w:rPr>
          <w:rFonts w:ascii="Aptos" w:hAnsi="Aptos"/>
        </w:rPr>
      </w:pPr>
      <w:r w:rsidRPr="0092533C">
        <w:rPr>
          <w:rFonts w:ascii="Aptos" w:hAnsi="Aptos"/>
        </w:rPr>
        <w:t>Use k6 or JMeter integrated in pipeline.</w:t>
      </w:r>
      <w:r w:rsidRPr="0092533C">
        <w:rPr>
          <w:rFonts w:ascii="Aptos" w:hAnsi="Aptos"/>
        </w:rPr>
        <w:br/>
      </w:r>
      <w:r w:rsidRPr="0092533C">
        <w:rPr>
          <w:rFonts w:ascii="Aptos" w:hAnsi="Aptos"/>
        </w:rPr>
        <w:br/>
        <w:t>**</w:t>
      </w:r>
      <w:proofErr w:type="gramStart"/>
      <w:r w:rsidRPr="0092533C">
        <w:rPr>
          <w:rFonts w:ascii="Aptos" w:hAnsi="Aptos"/>
          <w:highlight w:val="magenta"/>
        </w:rPr>
        <w:t>Scenario</w:t>
      </w:r>
      <w:r w:rsidRPr="0092533C">
        <w:rPr>
          <w:rFonts w:ascii="Aptos" w:hAnsi="Aptos"/>
        </w:rPr>
        <w:t>:*</w:t>
      </w:r>
      <w:proofErr w:type="gramEnd"/>
      <w:r w:rsidRPr="0092533C">
        <w:rPr>
          <w:rFonts w:ascii="Aptos" w:hAnsi="Aptos"/>
        </w:rPr>
        <w:t>*</w:t>
      </w:r>
      <w:r w:rsidRPr="0092533C">
        <w:rPr>
          <w:rFonts w:ascii="Aptos" w:hAnsi="Aptos"/>
        </w:rPr>
        <w:br/>
        <w:t>```groovy</w:t>
      </w:r>
      <w:r w:rsidRPr="0092533C">
        <w:rPr>
          <w:rFonts w:ascii="Aptos" w:hAnsi="Aptos"/>
        </w:rPr>
        <w:br/>
      </w:r>
      <w:proofErr w:type="spellStart"/>
      <w:r w:rsidRPr="0092533C">
        <w:rPr>
          <w:rFonts w:ascii="Aptos" w:hAnsi="Aptos"/>
        </w:rPr>
        <w:t>sh</w:t>
      </w:r>
      <w:proofErr w:type="spellEnd"/>
      <w:r w:rsidRPr="0092533C">
        <w:rPr>
          <w:rFonts w:ascii="Aptos" w:hAnsi="Aptos"/>
        </w:rPr>
        <w:t xml:space="preserve"> 'k6 run test.js'</w:t>
      </w:r>
      <w:r w:rsidRPr="0092533C">
        <w:rPr>
          <w:rFonts w:ascii="Aptos" w:hAnsi="Aptos"/>
        </w:rPr>
        <w:br/>
        <w:t>```</w:t>
      </w:r>
    </w:p>
    <w:p w14:paraId="12A84902" w14:textId="1C589FAB" w:rsidR="0092533C" w:rsidRPr="0092533C" w:rsidRDefault="0092533C" w:rsidP="0092533C">
      <w:pPr>
        <w:rPr>
          <w:rFonts w:ascii="Aptos" w:hAnsi="Aptos"/>
          <w:b/>
          <w:bCs/>
          <w:color w:val="FF0000"/>
        </w:rPr>
      </w:pPr>
      <w:r w:rsidRPr="0092533C">
        <w:rPr>
          <w:rFonts w:ascii="Aptos" w:hAnsi="Aptos"/>
          <w:b/>
          <w:bCs/>
          <w:color w:val="FF0000"/>
        </w:rPr>
        <w:t xml:space="preserve">65. </w:t>
      </w:r>
      <w:r w:rsidRPr="0092533C">
        <w:rPr>
          <w:rFonts w:ascii="Aptos" w:hAnsi="Aptos"/>
          <w:b/>
          <w:bCs/>
          <w:color w:val="FF0000"/>
        </w:rPr>
        <w:t xml:space="preserve"> What’s the best way to modularize </w:t>
      </w:r>
      <w:proofErr w:type="spellStart"/>
      <w:r w:rsidRPr="0092533C">
        <w:rPr>
          <w:rFonts w:ascii="Aptos" w:hAnsi="Aptos"/>
          <w:b/>
          <w:bCs/>
          <w:color w:val="FF0000"/>
        </w:rPr>
        <w:t>Jenkinsfiles</w:t>
      </w:r>
      <w:proofErr w:type="spellEnd"/>
      <w:r w:rsidRPr="0092533C">
        <w:rPr>
          <w:rFonts w:ascii="Aptos" w:hAnsi="Aptos"/>
          <w:b/>
          <w:bCs/>
          <w:color w:val="FF0000"/>
        </w:rPr>
        <w:t>?</w:t>
      </w:r>
    </w:p>
    <w:p w14:paraId="5D05856D" w14:textId="77777777" w:rsidR="0092533C" w:rsidRPr="0092533C" w:rsidRDefault="0092533C" w:rsidP="0092533C">
      <w:pPr>
        <w:rPr>
          <w:rFonts w:ascii="Aptos" w:hAnsi="Aptos"/>
        </w:rPr>
      </w:pPr>
      <w:r w:rsidRPr="0092533C">
        <w:rPr>
          <w:rFonts w:ascii="Aptos" w:hAnsi="Aptos"/>
        </w:rPr>
        <w:t>Use shared libraries with reusable functions.</w:t>
      </w:r>
      <w:r w:rsidRPr="0092533C">
        <w:rPr>
          <w:rFonts w:ascii="Aptos" w:hAnsi="Aptos"/>
        </w:rPr>
        <w:br/>
      </w:r>
      <w:r w:rsidRPr="0092533C">
        <w:rPr>
          <w:rFonts w:ascii="Aptos" w:hAnsi="Aptos"/>
        </w:rPr>
        <w:br/>
        <w:t>**</w:t>
      </w:r>
      <w:proofErr w:type="gramStart"/>
      <w:r w:rsidRPr="0092533C">
        <w:rPr>
          <w:rFonts w:ascii="Aptos" w:hAnsi="Aptos"/>
          <w:highlight w:val="magenta"/>
        </w:rPr>
        <w:t>Scenario</w:t>
      </w:r>
      <w:r w:rsidRPr="0092533C">
        <w:rPr>
          <w:rFonts w:ascii="Aptos" w:hAnsi="Aptos"/>
        </w:rPr>
        <w:t>:*</w:t>
      </w:r>
      <w:proofErr w:type="gramEnd"/>
      <w:r w:rsidRPr="0092533C">
        <w:rPr>
          <w:rFonts w:ascii="Aptos" w:hAnsi="Aptos"/>
        </w:rPr>
        <w:t>* Shared lib defines `</w:t>
      </w:r>
      <w:proofErr w:type="spellStart"/>
      <w:proofErr w:type="gramStart"/>
      <w:r w:rsidRPr="0092533C">
        <w:rPr>
          <w:rFonts w:ascii="Aptos" w:hAnsi="Aptos"/>
        </w:rPr>
        <w:t>deployService</w:t>
      </w:r>
      <w:proofErr w:type="spellEnd"/>
      <w:r w:rsidRPr="0092533C">
        <w:rPr>
          <w:rFonts w:ascii="Aptos" w:hAnsi="Aptos"/>
        </w:rPr>
        <w:t>(</w:t>
      </w:r>
      <w:proofErr w:type="gramEnd"/>
      <w:r w:rsidRPr="0092533C">
        <w:rPr>
          <w:rFonts w:ascii="Aptos" w:hAnsi="Aptos"/>
        </w:rPr>
        <w:t>)` for all services.</w:t>
      </w:r>
    </w:p>
    <w:p w14:paraId="37DC8D2D" w14:textId="6DAF12A2" w:rsidR="0092533C" w:rsidRPr="0092533C" w:rsidRDefault="0092533C" w:rsidP="0092533C">
      <w:pPr>
        <w:rPr>
          <w:rFonts w:ascii="Aptos" w:hAnsi="Aptos"/>
          <w:b/>
          <w:bCs/>
          <w:color w:val="FF0000"/>
        </w:rPr>
      </w:pPr>
      <w:r w:rsidRPr="0092533C">
        <w:rPr>
          <w:rFonts w:ascii="Aptos" w:hAnsi="Aptos"/>
          <w:b/>
          <w:bCs/>
          <w:color w:val="FF0000"/>
        </w:rPr>
        <w:t>66</w:t>
      </w:r>
      <w:r w:rsidRPr="0092533C">
        <w:rPr>
          <w:rFonts w:ascii="Aptos" w:hAnsi="Aptos"/>
          <w:b/>
          <w:bCs/>
          <w:color w:val="FF0000"/>
        </w:rPr>
        <w:t>. How would you migrate a Jenkins instance to cloud?</w:t>
      </w:r>
    </w:p>
    <w:p w14:paraId="2320C460" w14:textId="77777777" w:rsidR="0092533C" w:rsidRPr="0092533C" w:rsidRDefault="0092533C" w:rsidP="0092533C">
      <w:pPr>
        <w:rPr>
          <w:rFonts w:ascii="Aptos" w:hAnsi="Aptos"/>
        </w:rPr>
      </w:pPr>
      <w:r w:rsidRPr="0092533C">
        <w:rPr>
          <w:rFonts w:ascii="Aptos" w:hAnsi="Aptos"/>
        </w:rPr>
        <w:t>Backup `$JENKINS_HOME`, migrate credentials and jobs, and restore on new instance.</w:t>
      </w:r>
      <w:r w:rsidRPr="0092533C">
        <w:rPr>
          <w:rFonts w:ascii="Aptos" w:hAnsi="Aptos"/>
        </w:rPr>
        <w:br/>
      </w:r>
      <w:r w:rsidRPr="0092533C">
        <w:rPr>
          <w:rFonts w:ascii="Aptos" w:hAnsi="Aptos"/>
        </w:rPr>
        <w:br/>
        <w:t>**</w:t>
      </w:r>
      <w:proofErr w:type="gramStart"/>
      <w:r w:rsidRPr="0092533C">
        <w:rPr>
          <w:rFonts w:ascii="Aptos" w:hAnsi="Aptos"/>
          <w:highlight w:val="magenta"/>
        </w:rPr>
        <w:t>Scenario</w:t>
      </w:r>
      <w:r w:rsidRPr="0092533C">
        <w:rPr>
          <w:rFonts w:ascii="Aptos" w:hAnsi="Aptos"/>
        </w:rPr>
        <w:t>:*</w:t>
      </w:r>
      <w:proofErr w:type="gramEnd"/>
      <w:r w:rsidRPr="0092533C">
        <w:rPr>
          <w:rFonts w:ascii="Aptos" w:hAnsi="Aptos"/>
        </w:rPr>
        <w:t>* Use S3 for config backup and restore on EC2 Jenkins.</w:t>
      </w:r>
    </w:p>
    <w:p w14:paraId="3B1A663A" w14:textId="0AD908C0" w:rsidR="0092533C" w:rsidRPr="0092533C" w:rsidRDefault="0092533C" w:rsidP="0092533C">
      <w:pPr>
        <w:rPr>
          <w:rFonts w:ascii="Aptos" w:hAnsi="Aptos"/>
          <w:b/>
          <w:bCs/>
          <w:color w:val="FF0000"/>
        </w:rPr>
      </w:pPr>
      <w:r>
        <w:rPr>
          <w:rFonts w:ascii="Aptos" w:hAnsi="Aptos"/>
          <w:b/>
          <w:bCs/>
          <w:color w:val="FF0000"/>
        </w:rPr>
        <w:t>67</w:t>
      </w:r>
      <w:r w:rsidRPr="0092533C">
        <w:rPr>
          <w:rFonts w:ascii="Aptos" w:hAnsi="Aptos"/>
          <w:b/>
          <w:bCs/>
          <w:color w:val="FF0000"/>
        </w:rPr>
        <w:t>. You see Jenkins jobs hanging—what would you check?</w:t>
      </w:r>
    </w:p>
    <w:p w14:paraId="7ED08041" w14:textId="77777777" w:rsidR="0092533C" w:rsidRPr="0092533C" w:rsidRDefault="0092533C" w:rsidP="0092533C">
      <w:pPr>
        <w:rPr>
          <w:rFonts w:ascii="Aptos" w:hAnsi="Aptos"/>
        </w:rPr>
      </w:pPr>
      <w:r w:rsidRPr="0092533C">
        <w:rPr>
          <w:rFonts w:ascii="Aptos" w:hAnsi="Aptos"/>
        </w:rPr>
        <w:t>Check system load, agent connectivity, and long-running processes.</w:t>
      </w:r>
      <w:r w:rsidRPr="0092533C">
        <w:rPr>
          <w:rFonts w:ascii="Aptos" w:hAnsi="Aptos"/>
        </w:rPr>
        <w:br/>
      </w:r>
      <w:r w:rsidRPr="0092533C">
        <w:rPr>
          <w:rFonts w:ascii="Aptos" w:hAnsi="Aptos"/>
        </w:rPr>
        <w:br/>
        <w:t>**</w:t>
      </w:r>
      <w:proofErr w:type="gramStart"/>
      <w:r w:rsidRPr="0092533C">
        <w:rPr>
          <w:rFonts w:ascii="Aptos" w:hAnsi="Aptos"/>
          <w:highlight w:val="magenta"/>
        </w:rPr>
        <w:t>Scenario</w:t>
      </w:r>
      <w:r w:rsidRPr="0092533C">
        <w:rPr>
          <w:rFonts w:ascii="Aptos" w:hAnsi="Aptos"/>
        </w:rPr>
        <w:t>:*</w:t>
      </w:r>
      <w:proofErr w:type="gramEnd"/>
      <w:r w:rsidRPr="0092533C">
        <w:rPr>
          <w:rFonts w:ascii="Aptos" w:hAnsi="Aptos"/>
        </w:rPr>
        <w:t>* Reconnect or kill stuck executor.</w:t>
      </w:r>
    </w:p>
    <w:p w14:paraId="1FD53EDE" w14:textId="07D6974D" w:rsidR="0092533C" w:rsidRPr="0092533C" w:rsidRDefault="00BD379B" w:rsidP="0092533C">
      <w:pPr>
        <w:rPr>
          <w:rFonts w:ascii="Aptos" w:hAnsi="Aptos"/>
          <w:b/>
          <w:bCs/>
          <w:color w:val="FF0000"/>
        </w:rPr>
      </w:pPr>
      <w:r w:rsidRPr="00BD379B">
        <w:rPr>
          <w:rFonts w:ascii="Aptos" w:hAnsi="Aptos"/>
          <w:b/>
          <w:bCs/>
          <w:color w:val="FF0000"/>
        </w:rPr>
        <w:t>68</w:t>
      </w:r>
      <w:r w:rsidR="0092533C" w:rsidRPr="0092533C">
        <w:rPr>
          <w:rFonts w:ascii="Aptos" w:hAnsi="Aptos"/>
          <w:b/>
          <w:bCs/>
          <w:color w:val="FF0000"/>
        </w:rPr>
        <w:t>. Jobs are taking longer over time—how do you diagnose?</w:t>
      </w:r>
    </w:p>
    <w:p w14:paraId="52D98ADC" w14:textId="77777777" w:rsidR="0092533C" w:rsidRPr="0092533C" w:rsidRDefault="0092533C" w:rsidP="0092533C">
      <w:pPr>
        <w:rPr>
          <w:rFonts w:ascii="Aptos" w:hAnsi="Aptos"/>
        </w:rPr>
      </w:pPr>
      <w:r w:rsidRPr="0092533C">
        <w:rPr>
          <w:rFonts w:ascii="Aptos" w:hAnsi="Aptos"/>
        </w:rPr>
        <w:t>Check disk usage, cleanup workspaces, review logs.</w:t>
      </w:r>
      <w:r w:rsidRPr="0092533C">
        <w:rPr>
          <w:rFonts w:ascii="Aptos" w:hAnsi="Aptos"/>
        </w:rPr>
        <w:br/>
      </w:r>
      <w:r w:rsidRPr="0092533C">
        <w:rPr>
          <w:rFonts w:ascii="Aptos" w:hAnsi="Aptos"/>
        </w:rPr>
        <w:br/>
        <w:t>**</w:t>
      </w:r>
      <w:proofErr w:type="gramStart"/>
      <w:r w:rsidRPr="0092533C">
        <w:rPr>
          <w:rFonts w:ascii="Aptos" w:hAnsi="Aptos"/>
          <w:highlight w:val="magenta"/>
        </w:rPr>
        <w:t>Scenario</w:t>
      </w:r>
      <w:r w:rsidRPr="0092533C">
        <w:rPr>
          <w:rFonts w:ascii="Aptos" w:hAnsi="Aptos"/>
        </w:rPr>
        <w:t>:*</w:t>
      </w:r>
      <w:proofErr w:type="gramEnd"/>
      <w:r w:rsidRPr="0092533C">
        <w:rPr>
          <w:rFonts w:ascii="Aptos" w:hAnsi="Aptos"/>
        </w:rPr>
        <w:t>* Enable workspace cleanup post-job.</w:t>
      </w:r>
    </w:p>
    <w:p w14:paraId="7EB10D4F" w14:textId="3CF2724F" w:rsidR="0092533C" w:rsidRPr="0092533C" w:rsidRDefault="00BD379B" w:rsidP="0092533C">
      <w:pPr>
        <w:rPr>
          <w:rFonts w:ascii="Aptos" w:hAnsi="Aptos"/>
          <w:b/>
          <w:bCs/>
          <w:color w:val="FF0000"/>
        </w:rPr>
      </w:pPr>
      <w:r>
        <w:rPr>
          <w:rFonts w:ascii="Aptos" w:hAnsi="Aptos"/>
          <w:b/>
          <w:bCs/>
          <w:color w:val="FF0000"/>
        </w:rPr>
        <w:t>69</w:t>
      </w:r>
      <w:r w:rsidR="0092533C" w:rsidRPr="0092533C">
        <w:rPr>
          <w:rFonts w:ascii="Aptos" w:hAnsi="Aptos"/>
          <w:b/>
          <w:bCs/>
          <w:color w:val="FF0000"/>
        </w:rPr>
        <w:t>. Jenkins agent stuck offline—how to bring it back?</w:t>
      </w:r>
    </w:p>
    <w:p w14:paraId="69588569" w14:textId="77777777" w:rsidR="0092533C" w:rsidRDefault="0092533C" w:rsidP="0092533C">
      <w:pPr>
        <w:rPr>
          <w:rFonts w:ascii="Aptos" w:hAnsi="Aptos"/>
        </w:rPr>
      </w:pPr>
      <w:r w:rsidRPr="0092533C">
        <w:rPr>
          <w:rFonts w:ascii="Aptos" w:hAnsi="Aptos"/>
        </w:rPr>
        <w:t>Restart agent or re-launch via SSH/Cloud config.</w:t>
      </w:r>
      <w:r w:rsidRPr="0092533C">
        <w:rPr>
          <w:rFonts w:ascii="Aptos" w:hAnsi="Aptos"/>
        </w:rPr>
        <w:br/>
      </w:r>
      <w:r w:rsidRPr="0092533C">
        <w:rPr>
          <w:rFonts w:ascii="Aptos" w:hAnsi="Aptos"/>
        </w:rPr>
        <w:br/>
        <w:t>**</w:t>
      </w:r>
      <w:proofErr w:type="gramStart"/>
      <w:r w:rsidRPr="0092533C">
        <w:rPr>
          <w:rFonts w:ascii="Aptos" w:hAnsi="Aptos"/>
          <w:highlight w:val="magenta"/>
        </w:rPr>
        <w:t>Scenario</w:t>
      </w:r>
      <w:r w:rsidRPr="0092533C">
        <w:rPr>
          <w:rFonts w:ascii="Aptos" w:hAnsi="Aptos"/>
        </w:rPr>
        <w:t>:*</w:t>
      </w:r>
      <w:proofErr w:type="gramEnd"/>
      <w:r w:rsidRPr="0092533C">
        <w:rPr>
          <w:rFonts w:ascii="Aptos" w:hAnsi="Aptos"/>
        </w:rPr>
        <w:t>* Use agent script to auto-reconnect.</w:t>
      </w:r>
    </w:p>
    <w:p w14:paraId="0185CB6A" w14:textId="77777777" w:rsidR="00BD379B" w:rsidRPr="0092533C" w:rsidRDefault="00BD379B" w:rsidP="0092533C">
      <w:pPr>
        <w:rPr>
          <w:rFonts w:ascii="Aptos" w:hAnsi="Aptos"/>
        </w:rPr>
      </w:pPr>
    </w:p>
    <w:p w14:paraId="0402F4C6" w14:textId="20F97D67" w:rsidR="0092533C" w:rsidRPr="0092533C" w:rsidRDefault="00BD379B" w:rsidP="0092533C">
      <w:pPr>
        <w:rPr>
          <w:rFonts w:ascii="Aptos" w:hAnsi="Aptos"/>
          <w:b/>
          <w:bCs/>
          <w:color w:val="FF0000"/>
        </w:rPr>
      </w:pPr>
      <w:r>
        <w:rPr>
          <w:rFonts w:ascii="Aptos" w:hAnsi="Aptos"/>
          <w:b/>
          <w:bCs/>
          <w:color w:val="FF0000"/>
        </w:rPr>
        <w:lastRenderedPageBreak/>
        <w:t>70</w:t>
      </w:r>
      <w:r w:rsidR="0092533C" w:rsidRPr="0092533C">
        <w:rPr>
          <w:rFonts w:ascii="Aptos" w:hAnsi="Aptos"/>
          <w:b/>
          <w:bCs/>
          <w:color w:val="FF0000"/>
        </w:rPr>
        <w:t>. How do you run Jenkins in High Availability (HA)?</w:t>
      </w:r>
    </w:p>
    <w:p w14:paraId="00750B6D" w14:textId="77777777" w:rsidR="0092533C" w:rsidRPr="0092533C" w:rsidRDefault="0092533C" w:rsidP="0092533C">
      <w:pPr>
        <w:rPr>
          <w:rFonts w:ascii="Aptos" w:hAnsi="Aptos"/>
        </w:rPr>
      </w:pPr>
      <w:r w:rsidRPr="0092533C">
        <w:rPr>
          <w:rFonts w:ascii="Aptos" w:hAnsi="Aptos"/>
        </w:rPr>
        <w:t>Run master with backup, use cloud-native scaling for agents.</w:t>
      </w:r>
      <w:r w:rsidRPr="0092533C">
        <w:rPr>
          <w:rFonts w:ascii="Aptos" w:hAnsi="Aptos"/>
        </w:rPr>
        <w:br/>
      </w:r>
      <w:r w:rsidRPr="0092533C">
        <w:rPr>
          <w:rFonts w:ascii="Aptos" w:hAnsi="Aptos"/>
        </w:rPr>
        <w:br/>
        <w:t>**</w:t>
      </w:r>
      <w:proofErr w:type="gramStart"/>
      <w:r w:rsidRPr="0092533C">
        <w:rPr>
          <w:rFonts w:ascii="Aptos" w:hAnsi="Aptos"/>
          <w:highlight w:val="magenta"/>
        </w:rPr>
        <w:t>Scenario</w:t>
      </w:r>
      <w:r w:rsidRPr="0092533C">
        <w:rPr>
          <w:rFonts w:ascii="Aptos" w:hAnsi="Aptos"/>
        </w:rPr>
        <w:t>:*</w:t>
      </w:r>
      <w:proofErr w:type="gramEnd"/>
      <w:r w:rsidRPr="0092533C">
        <w:rPr>
          <w:rFonts w:ascii="Aptos" w:hAnsi="Aptos"/>
        </w:rPr>
        <w:t xml:space="preserve">* EFS-backed Jenkins on EKS with </w:t>
      </w:r>
      <w:proofErr w:type="spellStart"/>
      <w:r w:rsidRPr="0092533C">
        <w:rPr>
          <w:rFonts w:ascii="Aptos" w:hAnsi="Aptos"/>
        </w:rPr>
        <w:t>autoscaled</w:t>
      </w:r>
      <w:proofErr w:type="spellEnd"/>
      <w:r w:rsidRPr="0092533C">
        <w:rPr>
          <w:rFonts w:ascii="Aptos" w:hAnsi="Aptos"/>
        </w:rPr>
        <w:t xml:space="preserve"> agents.</w:t>
      </w:r>
    </w:p>
    <w:p w14:paraId="2544109E" w14:textId="2B86988E" w:rsidR="0092533C" w:rsidRPr="0092533C" w:rsidRDefault="00BD379B" w:rsidP="0092533C">
      <w:pPr>
        <w:rPr>
          <w:rFonts w:ascii="Aptos" w:hAnsi="Aptos"/>
          <w:b/>
          <w:bCs/>
          <w:color w:val="FF0000"/>
        </w:rPr>
      </w:pPr>
      <w:r>
        <w:rPr>
          <w:rFonts w:ascii="Aptos" w:hAnsi="Aptos"/>
          <w:b/>
          <w:bCs/>
          <w:color w:val="FF0000"/>
        </w:rPr>
        <w:t>71</w:t>
      </w:r>
      <w:r w:rsidR="0092533C" w:rsidRPr="0092533C">
        <w:rPr>
          <w:rFonts w:ascii="Aptos" w:hAnsi="Aptos"/>
          <w:b/>
          <w:bCs/>
          <w:color w:val="FF0000"/>
        </w:rPr>
        <w:t>. How do you containerize Jenkins?</w:t>
      </w:r>
    </w:p>
    <w:p w14:paraId="3F3E43D5" w14:textId="77777777" w:rsidR="0092533C" w:rsidRPr="0092533C" w:rsidRDefault="0092533C" w:rsidP="0092533C">
      <w:pPr>
        <w:rPr>
          <w:rFonts w:ascii="Aptos" w:hAnsi="Aptos"/>
        </w:rPr>
      </w:pPr>
      <w:r w:rsidRPr="0092533C">
        <w:rPr>
          <w:rFonts w:ascii="Aptos" w:hAnsi="Aptos"/>
        </w:rPr>
        <w:t>Use official Jenkins Docker image and mount persistent volume.</w:t>
      </w:r>
      <w:r w:rsidRPr="0092533C">
        <w:rPr>
          <w:rFonts w:ascii="Aptos" w:hAnsi="Aptos"/>
        </w:rPr>
        <w:br/>
      </w:r>
      <w:r w:rsidRPr="0092533C">
        <w:rPr>
          <w:rFonts w:ascii="Aptos" w:hAnsi="Aptos"/>
        </w:rPr>
        <w:br/>
        <w:t>**</w:t>
      </w:r>
      <w:proofErr w:type="gramStart"/>
      <w:r w:rsidRPr="0092533C">
        <w:rPr>
          <w:rFonts w:ascii="Aptos" w:hAnsi="Aptos"/>
          <w:highlight w:val="magenta"/>
        </w:rPr>
        <w:t>Scenario</w:t>
      </w:r>
      <w:r w:rsidRPr="0092533C">
        <w:rPr>
          <w:rFonts w:ascii="Aptos" w:hAnsi="Aptos"/>
        </w:rPr>
        <w:t>:*</w:t>
      </w:r>
      <w:proofErr w:type="gramEnd"/>
      <w:r w:rsidRPr="0092533C">
        <w:rPr>
          <w:rFonts w:ascii="Aptos" w:hAnsi="Aptos"/>
        </w:rPr>
        <w:t>*</w:t>
      </w:r>
      <w:r w:rsidRPr="0092533C">
        <w:rPr>
          <w:rFonts w:ascii="Aptos" w:hAnsi="Aptos"/>
        </w:rPr>
        <w:br/>
        <w:t xml:space="preserve">```docker run -v </w:t>
      </w:r>
      <w:proofErr w:type="spellStart"/>
      <w:r w:rsidRPr="0092533C">
        <w:rPr>
          <w:rFonts w:ascii="Aptos" w:hAnsi="Aptos"/>
        </w:rPr>
        <w:t>jenkins_home</w:t>
      </w:r>
      <w:proofErr w:type="spellEnd"/>
      <w:r w:rsidRPr="0092533C">
        <w:rPr>
          <w:rFonts w:ascii="Aptos" w:hAnsi="Aptos"/>
        </w:rPr>
        <w:t>:/var/</w:t>
      </w:r>
      <w:proofErr w:type="spellStart"/>
      <w:r w:rsidRPr="0092533C">
        <w:rPr>
          <w:rFonts w:ascii="Aptos" w:hAnsi="Aptos"/>
        </w:rPr>
        <w:t>jenkins_home</w:t>
      </w:r>
      <w:proofErr w:type="spellEnd"/>
      <w:r w:rsidRPr="0092533C">
        <w:rPr>
          <w:rFonts w:ascii="Aptos" w:hAnsi="Aptos"/>
        </w:rPr>
        <w:t xml:space="preserve"> </w:t>
      </w:r>
      <w:proofErr w:type="spellStart"/>
      <w:r w:rsidRPr="0092533C">
        <w:rPr>
          <w:rFonts w:ascii="Aptos" w:hAnsi="Aptos"/>
        </w:rPr>
        <w:t>jenkins</w:t>
      </w:r>
      <w:proofErr w:type="spellEnd"/>
      <w:r w:rsidRPr="0092533C">
        <w:rPr>
          <w:rFonts w:ascii="Aptos" w:hAnsi="Aptos"/>
        </w:rPr>
        <w:t>/</w:t>
      </w:r>
      <w:proofErr w:type="spellStart"/>
      <w:proofErr w:type="gramStart"/>
      <w:r w:rsidRPr="0092533C">
        <w:rPr>
          <w:rFonts w:ascii="Aptos" w:hAnsi="Aptos"/>
        </w:rPr>
        <w:t>jenkins:lts</w:t>
      </w:r>
      <w:proofErr w:type="spellEnd"/>
      <w:proofErr w:type="gramEnd"/>
      <w:r w:rsidRPr="0092533C">
        <w:rPr>
          <w:rFonts w:ascii="Aptos" w:hAnsi="Aptos"/>
        </w:rPr>
        <w:t>```</w:t>
      </w:r>
      <w:r w:rsidRPr="0092533C">
        <w:rPr>
          <w:rFonts w:ascii="Aptos" w:hAnsi="Aptos"/>
        </w:rPr>
        <w:br/>
      </w:r>
    </w:p>
    <w:p w14:paraId="114D796B" w14:textId="77777777" w:rsidR="0092533C" w:rsidRPr="007063B6" w:rsidRDefault="0092533C">
      <w:pPr>
        <w:rPr>
          <w:rFonts w:ascii="Aptos" w:hAnsi="Aptos"/>
        </w:rPr>
      </w:pPr>
    </w:p>
    <w:sectPr w:rsidR="0092533C" w:rsidRPr="007063B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B99405" w14:textId="77777777" w:rsidR="00DC6A09" w:rsidRDefault="00DC6A09" w:rsidP="007063B6">
      <w:pPr>
        <w:spacing w:after="0" w:line="240" w:lineRule="auto"/>
      </w:pPr>
      <w:r>
        <w:separator/>
      </w:r>
    </w:p>
  </w:endnote>
  <w:endnote w:type="continuationSeparator" w:id="0">
    <w:p w14:paraId="22D4270F" w14:textId="77777777" w:rsidR="00DC6A09" w:rsidRDefault="00DC6A09" w:rsidP="007063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A771D3" w14:textId="77777777" w:rsidR="00DC6A09" w:rsidRDefault="00DC6A09" w:rsidP="007063B6">
      <w:pPr>
        <w:spacing w:after="0" w:line="240" w:lineRule="auto"/>
      </w:pPr>
      <w:r>
        <w:separator/>
      </w:r>
    </w:p>
  </w:footnote>
  <w:footnote w:type="continuationSeparator" w:id="0">
    <w:p w14:paraId="22D0E663" w14:textId="77777777" w:rsidR="00DC6A09" w:rsidRDefault="00DC6A09" w:rsidP="007063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6F01838"/>
    <w:multiLevelType w:val="multilevel"/>
    <w:tmpl w:val="B7469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996F71"/>
    <w:multiLevelType w:val="hybridMultilevel"/>
    <w:tmpl w:val="B8FC30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E870E9"/>
    <w:multiLevelType w:val="hybridMultilevel"/>
    <w:tmpl w:val="10AA9C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846217"/>
    <w:multiLevelType w:val="multilevel"/>
    <w:tmpl w:val="C5F25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14645775">
    <w:abstractNumId w:val="8"/>
  </w:num>
  <w:num w:numId="2" w16cid:durableId="1811169423">
    <w:abstractNumId w:val="6"/>
  </w:num>
  <w:num w:numId="3" w16cid:durableId="525753271">
    <w:abstractNumId w:val="5"/>
  </w:num>
  <w:num w:numId="4" w16cid:durableId="961040535">
    <w:abstractNumId w:val="4"/>
  </w:num>
  <w:num w:numId="5" w16cid:durableId="1305504433">
    <w:abstractNumId w:val="7"/>
  </w:num>
  <w:num w:numId="6" w16cid:durableId="306396724">
    <w:abstractNumId w:val="3"/>
  </w:num>
  <w:num w:numId="7" w16cid:durableId="1910994570">
    <w:abstractNumId w:val="2"/>
  </w:num>
  <w:num w:numId="8" w16cid:durableId="214588181">
    <w:abstractNumId w:val="1"/>
  </w:num>
  <w:num w:numId="9" w16cid:durableId="1803570509">
    <w:abstractNumId w:val="0"/>
  </w:num>
  <w:num w:numId="10" w16cid:durableId="210926703">
    <w:abstractNumId w:val="11"/>
  </w:num>
  <w:num w:numId="11" w16cid:durableId="81344924">
    <w:abstractNumId w:val="10"/>
  </w:num>
  <w:num w:numId="12" w16cid:durableId="732120666">
    <w:abstractNumId w:val="9"/>
  </w:num>
  <w:num w:numId="13" w16cid:durableId="60280287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2B04B3"/>
    <w:rsid w:val="00326F90"/>
    <w:rsid w:val="00621404"/>
    <w:rsid w:val="007063B6"/>
    <w:rsid w:val="0092533C"/>
    <w:rsid w:val="009E69A1"/>
    <w:rsid w:val="00AA1D8D"/>
    <w:rsid w:val="00B47730"/>
    <w:rsid w:val="00BD379B"/>
    <w:rsid w:val="00CB0664"/>
    <w:rsid w:val="00D479EA"/>
    <w:rsid w:val="00DC6A09"/>
    <w:rsid w:val="00FC693F"/>
    <w:rsid w:val="00FE2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B88E38E"/>
  <w14:defaultImageDpi w14:val="300"/>
  <w15:docId w15:val="{C5CA36BE-719D-4AFF-AF4D-BBB7A25C4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6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9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6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0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9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3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7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5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0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13</Pages>
  <Words>2169</Words>
  <Characters>12369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14509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Sujay Koushik</cp:lastModifiedBy>
  <cp:revision>2</cp:revision>
  <dcterms:created xsi:type="dcterms:W3CDTF">2025-04-08T10:36:00Z</dcterms:created>
  <dcterms:modified xsi:type="dcterms:W3CDTF">2025-04-08T10:36:00Z</dcterms:modified>
  <cp:category/>
</cp:coreProperties>
</file>